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4451" w14:textId="02F65D88" w:rsidR="00091F40" w:rsidRDefault="001834AB">
      <w:pPr>
        <w:pStyle w:val="Title"/>
      </w:pPr>
      <w:r>
        <w:t xml:space="preserve">Online Bookstore Management System </w:t>
      </w:r>
    </w:p>
    <w:p w14:paraId="236BA49B" w14:textId="77777777" w:rsidR="00091F40" w:rsidRDefault="001834AB">
      <w:pPr>
        <w:pStyle w:val="Heading1"/>
      </w:pPr>
      <w:r>
        <w:t>Objective</w:t>
      </w:r>
    </w:p>
    <w:p w14:paraId="7396853A" w14:textId="77777777" w:rsidR="00091F40" w:rsidRDefault="001834AB">
      <w:r>
        <w:t>To design a system that allows users to browse, search, and purchase books online. Admin users can manage book inventory, update prices, and track orders.</w:t>
      </w:r>
    </w:p>
    <w:p w14:paraId="708207BD" w14:textId="77777777" w:rsidR="00091F40" w:rsidRDefault="001834AB">
      <w:pPr>
        <w:pStyle w:val="Heading1"/>
      </w:pPr>
      <w:r>
        <w:t xml:space="preserve">Functional </w:t>
      </w:r>
      <w:r>
        <w:t>Requirements</w:t>
      </w:r>
    </w:p>
    <w:p w14:paraId="476FDFA9" w14:textId="77777777" w:rsidR="00091F40" w:rsidRDefault="001834AB">
      <w:r>
        <w:t>- User Login and Registration</w:t>
      </w:r>
      <w:r>
        <w:br/>
        <w:t>- Browse and Search Books</w:t>
      </w:r>
      <w:r>
        <w:br/>
        <w:t>- Shopping Cart</w:t>
      </w:r>
      <w:r>
        <w:br/>
        <w:t>- Order Management</w:t>
      </w:r>
      <w:r>
        <w:br/>
        <w:t>- Inventory Management (Admin)</w:t>
      </w:r>
      <w:r>
        <w:br/>
        <w:t>- Payment Processing</w:t>
      </w:r>
      <w:r>
        <w:br/>
        <w:t>- User Profiles</w:t>
      </w:r>
    </w:p>
    <w:p w14:paraId="29E435EE" w14:textId="77777777" w:rsidR="00091F40" w:rsidRDefault="001834AB">
      <w:pPr>
        <w:pStyle w:val="Heading1"/>
      </w:pPr>
      <w:r>
        <w:t>Non-Functional Requirements</w:t>
      </w:r>
    </w:p>
    <w:p w14:paraId="32F5B5A4" w14:textId="77777777" w:rsidR="00091F40" w:rsidRDefault="001834AB">
      <w:r>
        <w:t>- Security: Secure user data and transactions using HTTPS and encryption.</w:t>
      </w:r>
      <w:r>
        <w:br/>
        <w:t>- Scalability: The system should handle a large number of users concurrently.</w:t>
      </w:r>
      <w:r>
        <w:br/>
        <w:t>- Usability: The user interface should be intuitive and user-friendly.</w:t>
      </w:r>
    </w:p>
    <w:sectPr w:rsidR="00091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001367">
    <w:abstractNumId w:val="8"/>
  </w:num>
  <w:num w:numId="2" w16cid:durableId="1771118597">
    <w:abstractNumId w:val="6"/>
  </w:num>
  <w:num w:numId="3" w16cid:durableId="1204636923">
    <w:abstractNumId w:val="5"/>
  </w:num>
  <w:num w:numId="4" w16cid:durableId="604845901">
    <w:abstractNumId w:val="4"/>
  </w:num>
  <w:num w:numId="5" w16cid:durableId="1654751226">
    <w:abstractNumId w:val="7"/>
  </w:num>
  <w:num w:numId="6" w16cid:durableId="996418530">
    <w:abstractNumId w:val="3"/>
  </w:num>
  <w:num w:numId="7" w16cid:durableId="1083797028">
    <w:abstractNumId w:val="2"/>
  </w:num>
  <w:num w:numId="8" w16cid:durableId="311829819">
    <w:abstractNumId w:val="1"/>
  </w:num>
  <w:num w:numId="9" w16cid:durableId="21466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F40"/>
    <w:rsid w:val="0015074B"/>
    <w:rsid w:val="001834AB"/>
    <w:rsid w:val="0029639D"/>
    <w:rsid w:val="00326F90"/>
    <w:rsid w:val="00AA1D8D"/>
    <w:rsid w:val="00B47730"/>
    <w:rsid w:val="00CB0664"/>
    <w:rsid w:val="00CF2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7C3B9"/>
  <w14:defaultImageDpi w14:val="300"/>
  <w15:docId w15:val="{DA3EC202-ABD5-49C1-8C16-3710CA0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chandana Thumma</cp:lastModifiedBy>
  <cp:revision>2</cp:revision>
  <dcterms:created xsi:type="dcterms:W3CDTF">2024-09-10T05:32:00Z</dcterms:created>
  <dcterms:modified xsi:type="dcterms:W3CDTF">2024-09-10T05:32:00Z</dcterms:modified>
  <cp:category/>
</cp:coreProperties>
</file>