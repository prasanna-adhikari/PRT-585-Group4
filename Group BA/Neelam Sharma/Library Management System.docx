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F3FE" w14:textId="77777777" w:rsidR="00941DBD" w:rsidRDefault="00000000">
      <w:pPr>
        <w:pStyle w:val="Title"/>
      </w:pPr>
      <w:r>
        <w:t>Library Management System: Business Requirement Document</w:t>
      </w:r>
    </w:p>
    <w:p w14:paraId="62784DF5" w14:textId="77777777" w:rsidR="00941DBD" w:rsidRDefault="00000000">
      <w:pPr>
        <w:pStyle w:val="Heading1"/>
      </w:pPr>
      <w:r>
        <w:t>1. Introduction</w:t>
      </w:r>
    </w:p>
    <w:p w14:paraId="3C53A56B" w14:textId="77777777" w:rsidR="00941DBD" w:rsidRDefault="00000000">
      <w:r>
        <w:t>The Library Management System (LMS) will automate the process of managing books, users, and transactions like borrowing and returning. It will provide accurate real-time data on book inventory and user activity, improving efficiency and the user experience.</w:t>
      </w:r>
    </w:p>
    <w:p w14:paraId="6FFDC58C" w14:textId="77777777" w:rsidR="00941DBD" w:rsidRDefault="00000000">
      <w:pPr>
        <w:pStyle w:val="Heading1"/>
      </w:pPr>
      <w:r>
        <w:t>2. Problem/Impact/Outcome</w:t>
      </w:r>
    </w:p>
    <w:p w14:paraId="7590773B" w14:textId="77777777" w:rsidR="00941DBD" w:rsidRDefault="00000000">
      <w:r>
        <w:t>The Problem: The current manual system for tracking books and users leads to delays and errors in updating records, such as lost books or overdue fines.</w:t>
      </w:r>
    </w:p>
    <w:p w14:paraId="423AF783" w14:textId="77777777" w:rsidR="00941DBD" w:rsidRDefault="00000000">
      <w:r>
        <w:t>The Impact: Manual management results in errors, inefficiencies, and poor user experience.</w:t>
      </w:r>
    </w:p>
    <w:p w14:paraId="6B3637C6" w14:textId="77777777" w:rsidR="00941DBD" w:rsidRDefault="00000000">
      <w:r>
        <w:t>The Successful Outcome: A successful LMS will automate tracking, reduce human errors, and improve overall management and user experience.</w:t>
      </w:r>
    </w:p>
    <w:p w14:paraId="1A06A94F" w14:textId="77777777" w:rsidR="00941DBD" w:rsidRDefault="00000000">
      <w:pPr>
        <w:pStyle w:val="Heading1"/>
      </w:pPr>
      <w:r>
        <w:t>3. Objectives</w:t>
      </w:r>
    </w:p>
    <w:p w14:paraId="0C99F147" w14:textId="084D78D0" w:rsidR="00941DBD" w:rsidRDefault="00000000">
      <w:r>
        <w:t>Automate the management of library inventory (books) and users.</w:t>
      </w:r>
    </w:p>
    <w:p w14:paraId="08C9DF67" w14:textId="682B3F74" w:rsidR="00941DBD" w:rsidRDefault="00000000">
      <w:r>
        <w:t>Provide real-time tracking of book availability and user activities.</w:t>
      </w:r>
    </w:p>
    <w:p w14:paraId="438C2525" w14:textId="1C6DF214" w:rsidR="00941DBD" w:rsidRDefault="00000000">
      <w:r>
        <w:t>Simplify book borrowing and returning processes with accurate tracking of due dates and overdue fines.</w:t>
      </w:r>
    </w:p>
    <w:p w14:paraId="7279D527" w14:textId="77777777" w:rsidR="00941DBD" w:rsidRDefault="00000000">
      <w:pPr>
        <w:pStyle w:val="Heading1"/>
      </w:pPr>
      <w:r>
        <w:t>4. Scope</w:t>
      </w:r>
    </w:p>
    <w:p w14:paraId="46F33BC5" w14:textId="77777777" w:rsidR="00941DBD" w:rsidRDefault="00000000">
      <w:r>
        <w:t>In-Scope:</w:t>
      </w:r>
    </w:p>
    <w:p w14:paraId="7C48BF1E" w14:textId="77777777" w:rsidR="00941DBD" w:rsidRDefault="00000000">
      <w:r>
        <w:t>1. Managing book inventory, user profiles, and transactions.</w:t>
      </w:r>
    </w:p>
    <w:p w14:paraId="0DD8D7D7" w14:textId="77777777" w:rsidR="00941DBD" w:rsidRDefault="00000000">
      <w:r>
        <w:t>2. Real-time search feature for available books and reservation options.</w:t>
      </w:r>
    </w:p>
    <w:p w14:paraId="52DD02FC" w14:textId="77777777" w:rsidR="00941DBD" w:rsidRDefault="00000000">
      <w:r>
        <w:t>Out-of-Scope:</w:t>
      </w:r>
    </w:p>
    <w:p w14:paraId="03C85A03" w14:textId="77777777" w:rsidR="00941DBD" w:rsidRDefault="00000000">
      <w:r>
        <w:t>1. Integration with external libraries or advanced analytics tools.</w:t>
      </w:r>
    </w:p>
    <w:p w14:paraId="3831DE1C" w14:textId="77777777" w:rsidR="00941DBD" w:rsidRDefault="00000000">
      <w:pPr>
        <w:pStyle w:val="Heading1"/>
      </w:pPr>
      <w:r>
        <w:t>5. Assumptions</w:t>
      </w:r>
    </w:p>
    <w:p w14:paraId="6C22BAC6" w14:textId="24302602" w:rsidR="00941DBD" w:rsidRDefault="00000000">
      <w:r>
        <w:t xml:space="preserve"> Library staff and users will be trained to use the system.</w:t>
      </w:r>
    </w:p>
    <w:p w14:paraId="0B643FA2" w14:textId="76FE15C2" w:rsidR="00941DBD" w:rsidRDefault="00000000">
      <w:r>
        <w:lastRenderedPageBreak/>
        <w:t>The system will run on the institution’s network and be accessible via stable internet connection.</w:t>
      </w:r>
    </w:p>
    <w:p w14:paraId="1FE9ED84" w14:textId="77777777" w:rsidR="00941DBD" w:rsidRDefault="00000000">
      <w:pPr>
        <w:pStyle w:val="Heading1"/>
      </w:pPr>
      <w:r>
        <w:t>6. User Personas</w:t>
      </w:r>
    </w:p>
    <w:p w14:paraId="6C499540" w14:textId="77777777" w:rsidR="00941DBD" w:rsidRDefault="00000000">
      <w:r>
        <w:t>Librarian: Manages book inventory, tracks late returns, and updates records.</w:t>
      </w:r>
    </w:p>
    <w:p w14:paraId="5DEFB035" w14:textId="77777777" w:rsidR="00941DBD" w:rsidRDefault="00000000">
      <w:r>
        <w:t>Student/Staff: Borrows and returns books, views the catalog, and checks due dates.</w:t>
      </w:r>
    </w:p>
    <w:p w14:paraId="4F47DA1D" w14:textId="77777777" w:rsidR="00941DBD" w:rsidRDefault="00000000">
      <w:pPr>
        <w:pStyle w:val="Heading1"/>
      </w:pPr>
      <w:r>
        <w:t>7. User Stories</w:t>
      </w:r>
    </w:p>
    <w:p w14:paraId="128763DA" w14:textId="77777777" w:rsidR="00941DBD" w:rsidRDefault="00000000">
      <w:r>
        <w:t>As a librarian, I want to manage book inventory efficiently so I can keep accurate records of available and borrowed books.</w:t>
      </w:r>
    </w:p>
    <w:p w14:paraId="6F0E6973" w14:textId="77777777" w:rsidR="00941DBD" w:rsidRDefault="00000000">
      <w:r>
        <w:t>As a student, I want to search and reserve books online so I can save time during library visits.</w:t>
      </w:r>
    </w:p>
    <w:p w14:paraId="16F05704" w14:textId="77777777" w:rsidR="00941DBD" w:rsidRDefault="00000000">
      <w:r>
        <w:t xml:space="preserve">As a student, I want to receive notifications about due </w:t>
      </w:r>
      <w:proofErr w:type="gramStart"/>
      <w:r>
        <w:t>dates</w:t>
      </w:r>
      <w:proofErr w:type="gramEnd"/>
      <w:r>
        <w:t xml:space="preserve"> so I don’t incur overdue fines.</w:t>
      </w:r>
    </w:p>
    <w:p w14:paraId="4CBBA553" w14:textId="1F94A050" w:rsidR="00E75292" w:rsidRDefault="00E75292">
      <w:r>
        <w:rPr>
          <w:noProof/>
          <w:lang w:val="en-AU"/>
        </w:rPr>
        <w:drawing>
          <wp:inline distT="0" distB="0" distL="0" distR="0" wp14:anchorId="23D6F2DC" wp14:editId="6BE89B5E">
            <wp:extent cx="5486400" cy="741908"/>
            <wp:effectExtent l="0" t="0" r="0" b="1270"/>
            <wp:docPr id="646769358" name="Picture 4"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65159" name="Picture 4" descr="A close-up of a person&#10;&#10;Description automatically generated"/>
                    <pic:cNvPicPr/>
                  </pic:nvPicPr>
                  <pic:blipFill>
                    <a:blip r:embed="rId6"/>
                    <a:stretch>
                      <a:fillRect/>
                    </a:stretch>
                  </pic:blipFill>
                  <pic:spPr>
                    <a:xfrm flipV="1">
                      <a:off x="0" y="0"/>
                      <a:ext cx="5486400" cy="741908"/>
                    </a:xfrm>
                    <a:prstGeom prst="rect">
                      <a:avLst/>
                    </a:prstGeom>
                  </pic:spPr>
                </pic:pic>
              </a:graphicData>
            </a:graphic>
          </wp:inline>
        </w:drawing>
      </w:r>
    </w:p>
    <w:p w14:paraId="0A884265" w14:textId="77777777" w:rsidR="00E75292" w:rsidRDefault="00E75292" w:rsidP="00E75292">
      <w:r w:rsidRPr="00337F1C">
        <w:t xml:space="preserve">In the </w:t>
      </w:r>
      <w:r w:rsidRPr="00337F1C">
        <w:rPr>
          <w:b/>
          <w:bCs/>
        </w:rPr>
        <w:t>Library Management System (LMS)</w:t>
      </w:r>
      <w:r w:rsidRPr="00337F1C">
        <w:t>, librarians will manage book inventory and user profiles to ensure accurate tracking of book availability and borrowing activities. Students will be able to search for books, borrow, return, and reserve them digitally. The system will also send notifications to students about due dates and fines to avoid overdue penalties. Additionally, librarians can generate reports on book circulation and user activity for better decision-making, while system administrators will control role-based access to ensure data security and proper user permissions.</w:t>
      </w:r>
    </w:p>
    <w:p w14:paraId="75BDB9A7" w14:textId="77777777" w:rsidR="00E75292" w:rsidRDefault="00E75292"/>
    <w:p w14:paraId="1D470035" w14:textId="77777777" w:rsidR="00941DBD" w:rsidRDefault="00000000">
      <w:pPr>
        <w:pStyle w:val="Heading1"/>
      </w:pPr>
      <w:r>
        <w:t>8. Detailed Requirements</w:t>
      </w:r>
    </w:p>
    <w:p w14:paraId="47DFBD3B" w14:textId="77777777" w:rsidR="00941DBD" w:rsidRDefault="00000000">
      <w:pPr>
        <w:pStyle w:val="Heading2"/>
      </w:pPr>
      <w:r>
        <w:t>8.1 Functional Requirements</w:t>
      </w:r>
    </w:p>
    <w:p w14:paraId="6D6B6150" w14:textId="5F2664D4" w:rsidR="00941DBD" w:rsidRDefault="00000000">
      <w:r>
        <w:t>The system must track all book details (ISBN, title, author, etc.) and status (available, borrowed).</w:t>
      </w:r>
    </w:p>
    <w:p w14:paraId="4B8134F2" w14:textId="7385F659" w:rsidR="00941DBD" w:rsidRDefault="00000000">
      <w:r>
        <w:t>The system must allow users to borrow, return, and renew books.</w:t>
      </w:r>
    </w:p>
    <w:p w14:paraId="36D8FD8F" w14:textId="5A8314D0" w:rsidR="00941DBD" w:rsidRDefault="00000000">
      <w:r>
        <w:t>The system must automate overdue fine calculations based on return dates.</w:t>
      </w:r>
    </w:p>
    <w:p w14:paraId="3D842207" w14:textId="37B11751" w:rsidR="00941DBD" w:rsidRDefault="00000000">
      <w:r>
        <w:t>Users must be able to search and reserve books.</w:t>
      </w:r>
    </w:p>
    <w:p w14:paraId="111A4089" w14:textId="77777777" w:rsidR="00941DBD" w:rsidRDefault="00000000">
      <w:pPr>
        <w:pStyle w:val="Heading2"/>
      </w:pPr>
      <w:r>
        <w:lastRenderedPageBreak/>
        <w:t>8.2 Non-Functional Requirements</w:t>
      </w:r>
    </w:p>
    <w:p w14:paraId="372A8104" w14:textId="5F0EABED" w:rsidR="00941DBD" w:rsidRDefault="00000000">
      <w:r>
        <w:t>The system must ensure data security for user and book records.</w:t>
      </w:r>
    </w:p>
    <w:p w14:paraId="74A44799" w14:textId="24E97AA4" w:rsidR="00941DBD" w:rsidRDefault="00000000">
      <w:r>
        <w:t>The system should handle at least 100 concurrent users.</w:t>
      </w:r>
    </w:p>
    <w:p w14:paraId="5D5BADEB" w14:textId="25F0C140" w:rsidR="00941DBD" w:rsidRDefault="00000000">
      <w:r>
        <w:t>The system should have a user-friendly interface suitable for all users.</w:t>
      </w:r>
    </w:p>
    <w:p w14:paraId="212BFB98" w14:textId="77777777" w:rsidR="00941DBD" w:rsidRDefault="00000000">
      <w:pPr>
        <w:pStyle w:val="Heading1"/>
      </w:pPr>
      <w:r>
        <w:t>9. Diagrams Overview</w:t>
      </w:r>
    </w:p>
    <w:p w14:paraId="2F5FCD49" w14:textId="77777777" w:rsidR="00941DBD" w:rsidRDefault="00000000">
      <w:pPr>
        <w:pStyle w:val="Heading2"/>
      </w:pPr>
      <w:r>
        <w:t>9.1 Entity-Relationship (ER) Diagram:</w:t>
      </w:r>
    </w:p>
    <w:p w14:paraId="095345E9" w14:textId="77777777" w:rsidR="00941DBD" w:rsidRDefault="00000000">
      <w:r>
        <w:t>The ER diagram will represent entities such as 'Books', 'Users', 'Transactions' and their relationships.</w:t>
      </w:r>
    </w:p>
    <w:p w14:paraId="5AADADB2" w14:textId="77777777" w:rsidR="00941DBD" w:rsidRDefault="00000000">
      <w:pPr>
        <w:pStyle w:val="Heading2"/>
      </w:pPr>
      <w:r>
        <w:t>9.2 Use Case Diagram:</w:t>
      </w:r>
    </w:p>
    <w:p w14:paraId="53ED6C64" w14:textId="77777777" w:rsidR="00941DBD" w:rsidRDefault="00000000">
      <w:r>
        <w:t>The use case diagram will illustrate how different users (Librarians, Students) interact with the system.</w:t>
      </w:r>
    </w:p>
    <w:p w14:paraId="5664134A" w14:textId="77777777" w:rsidR="00941DBD" w:rsidRDefault="00000000">
      <w:pPr>
        <w:pStyle w:val="Heading1"/>
      </w:pPr>
      <w:r>
        <w:t>10. Risks</w:t>
      </w:r>
    </w:p>
    <w:p w14:paraId="5844EB5A" w14:textId="6D36C397" w:rsidR="00941DBD" w:rsidRDefault="00000000">
      <w:r>
        <w:t>Risk of data loss or downtime affecting user experience.</w:t>
      </w:r>
    </w:p>
    <w:p w14:paraId="6705C3FE" w14:textId="2AAE7EDA" w:rsidR="00941DBD" w:rsidRDefault="00000000">
      <w:r>
        <w:t>Unauthorized access to user data leading to privacy breaches.</w:t>
      </w:r>
    </w:p>
    <w:p w14:paraId="633CE17B" w14:textId="77777777" w:rsidR="00941DBD" w:rsidRDefault="00000000">
      <w:pPr>
        <w:pStyle w:val="Heading1"/>
      </w:pPr>
      <w:r>
        <w:t>11. Dependencies</w:t>
      </w:r>
    </w:p>
    <w:p w14:paraId="31A30F57" w14:textId="1E7B9B0C" w:rsidR="00941DBD" w:rsidRDefault="00000000">
      <w:r>
        <w:t>Integration with the institution's authentication system for user verification.</w:t>
      </w:r>
    </w:p>
    <w:p w14:paraId="57904669" w14:textId="4933E168" w:rsidR="00941DBD" w:rsidRDefault="006C7FF6">
      <w:r>
        <w:t xml:space="preserve"> Availability of a reliable IT infrastructure.</w:t>
      </w:r>
    </w:p>
    <w:p w14:paraId="181069F4" w14:textId="5C8D2CE1" w:rsidR="00B20196" w:rsidRDefault="007D7ADF" w:rsidP="00B20196">
      <w:pPr>
        <w:pStyle w:val="Heading1"/>
      </w:pPr>
      <w:r>
        <w:t xml:space="preserve">12. </w:t>
      </w:r>
      <w:r w:rsidR="00B20196">
        <w:t>Context Diagram</w:t>
      </w:r>
    </w:p>
    <w:p w14:paraId="1C9F5BAC" w14:textId="3B19EB56" w:rsidR="007D7ADF" w:rsidRPr="00C367E0" w:rsidRDefault="007D7ADF" w:rsidP="00C367E0">
      <w:pPr>
        <w:ind w:left="1440"/>
        <w:rPr>
          <w:lang w:val="en-AU"/>
        </w:rPr>
      </w:pPr>
      <w:r>
        <w:rPr>
          <w:noProof/>
        </w:rPr>
        <w:drawing>
          <wp:inline distT="0" distB="0" distL="0" distR="0" wp14:anchorId="22BC7320" wp14:editId="0ADC3323">
            <wp:extent cx="6136247" cy="1668780"/>
            <wp:effectExtent l="0" t="0" r="0" b="7620"/>
            <wp:docPr id="10246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2884" name="Picture 102462884"/>
                    <pic:cNvPicPr/>
                  </pic:nvPicPr>
                  <pic:blipFill>
                    <a:blip r:embed="rId7"/>
                    <a:stretch>
                      <a:fillRect/>
                    </a:stretch>
                  </pic:blipFill>
                  <pic:spPr>
                    <a:xfrm>
                      <a:off x="0" y="0"/>
                      <a:ext cx="6165783" cy="1676812"/>
                    </a:xfrm>
                    <a:prstGeom prst="rect">
                      <a:avLst/>
                    </a:prstGeom>
                  </pic:spPr>
                </pic:pic>
              </a:graphicData>
            </a:graphic>
          </wp:inline>
        </w:drawing>
      </w:r>
    </w:p>
    <w:p w14:paraId="03FB917D" w14:textId="77777777" w:rsidR="007D7ADF" w:rsidRPr="007D7ADF" w:rsidRDefault="007D7ADF" w:rsidP="007D7ADF">
      <w:pPr>
        <w:numPr>
          <w:ilvl w:val="0"/>
          <w:numId w:val="15"/>
        </w:numPr>
        <w:rPr>
          <w:lang w:val="en-AU"/>
        </w:rPr>
      </w:pPr>
      <w:r w:rsidRPr="007D7ADF">
        <w:rPr>
          <w:b/>
          <w:bCs/>
          <w:lang w:val="en-AU"/>
        </w:rPr>
        <w:t>Librarians</w:t>
      </w:r>
      <w:r w:rsidRPr="007D7ADF">
        <w:rPr>
          <w:lang w:val="en-AU"/>
        </w:rPr>
        <w:t xml:space="preserve"> manage books in the LMS.</w:t>
      </w:r>
    </w:p>
    <w:p w14:paraId="65091AAF" w14:textId="77777777" w:rsidR="007D7ADF" w:rsidRPr="007D7ADF" w:rsidRDefault="007D7ADF" w:rsidP="007D7ADF">
      <w:pPr>
        <w:numPr>
          <w:ilvl w:val="0"/>
          <w:numId w:val="15"/>
        </w:numPr>
        <w:rPr>
          <w:lang w:val="en-AU"/>
        </w:rPr>
      </w:pPr>
      <w:r w:rsidRPr="007D7ADF">
        <w:rPr>
          <w:b/>
          <w:bCs/>
          <w:lang w:val="en-AU"/>
        </w:rPr>
        <w:t>Students</w:t>
      </w:r>
      <w:r w:rsidRPr="007D7ADF">
        <w:rPr>
          <w:lang w:val="en-AU"/>
        </w:rPr>
        <w:t xml:space="preserve"> borrow, return, and reserve books while viewing the </w:t>
      </w:r>
      <w:proofErr w:type="spellStart"/>
      <w:r w:rsidRPr="007D7ADF">
        <w:rPr>
          <w:lang w:val="en-AU"/>
        </w:rPr>
        <w:t>catalog</w:t>
      </w:r>
      <w:proofErr w:type="spellEnd"/>
      <w:r w:rsidRPr="007D7ADF">
        <w:rPr>
          <w:lang w:val="en-AU"/>
        </w:rPr>
        <w:t>.</w:t>
      </w:r>
    </w:p>
    <w:p w14:paraId="2951A735" w14:textId="77777777" w:rsidR="007D7ADF" w:rsidRPr="007D7ADF" w:rsidRDefault="007D7ADF" w:rsidP="007D7ADF">
      <w:pPr>
        <w:numPr>
          <w:ilvl w:val="0"/>
          <w:numId w:val="15"/>
        </w:numPr>
        <w:rPr>
          <w:lang w:val="en-AU"/>
        </w:rPr>
      </w:pPr>
      <w:r w:rsidRPr="007D7ADF">
        <w:rPr>
          <w:lang w:val="en-AU"/>
        </w:rPr>
        <w:lastRenderedPageBreak/>
        <w:t xml:space="preserve">The </w:t>
      </w:r>
      <w:r w:rsidRPr="007D7ADF">
        <w:rPr>
          <w:b/>
          <w:bCs/>
          <w:lang w:val="en-AU"/>
        </w:rPr>
        <w:t>Inventory System</w:t>
      </w:r>
      <w:r w:rsidRPr="007D7ADF">
        <w:rPr>
          <w:lang w:val="en-AU"/>
        </w:rPr>
        <w:t xml:space="preserve"> ensures that book availability is always up to date.</w:t>
      </w:r>
    </w:p>
    <w:p w14:paraId="3C886ADB" w14:textId="77777777" w:rsidR="007D7ADF" w:rsidRPr="007D7ADF" w:rsidRDefault="007D7ADF" w:rsidP="007D7ADF">
      <w:pPr>
        <w:numPr>
          <w:ilvl w:val="0"/>
          <w:numId w:val="15"/>
        </w:numPr>
        <w:rPr>
          <w:lang w:val="en-AU"/>
        </w:rPr>
      </w:pPr>
      <w:r w:rsidRPr="007D7ADF">
        <w:rPr>
          <w:lang w:val="en-AU"/>
        </w:rPr>
        <w:t xml:space="preserve">The </w:t>
      </w:r>
      <w:r w:rsidRPr="007D7ADF">
        <w:rPr>
          <w:b/>
          <w:bCs/>
          <w:lang w:val="en-AU"/>
        </w:rPr>
        <w:t>Library Database</w:t>
      </w:r>
      <w:r w:rsidRPr="007D7ADF">
        <w:rPr>
          <w:lang w:val="en-AU"/>
        </w:rPr>
        <w:t xml:space="preserve"> stores and retrieves important data for the LMS.</w:t>
      </w:r>
    </w:p>
    <w:p w14:paraId="58781BCA" w14:textId="77777777" w:rsidR="007D7ADF" w:rsidRDefault="007D7ADF" w:rsidP="007D7ADF">
      <w:pPr>
        <w:rPr>
          <w:lang w:val="en-AU"/>
        </w:rPr>
      </w:pPr>
      <w:r w:rsidRPr="007D7ADF">
        <w:rPr>
          <w:lang w:val="en-AU"/>
        </w:rPr>
        <w:t>This context diagram provides a high-level view of how different users and systems interact with the LMS, defining the boundaries and key exchanges of information.</w:t>
      </w:r>
    </w:p>
    <w:p w14:paraId="7A8994BB" w14:textId="77777777" w:rsidR="007D7ADF" w:rsidRDefault="007D7ADF" w:rsidP="007D7ADF">
      <w:pPr>
        <w:rPr>
          <w:lang w:val="en-AU"/>
        </w:rPr>
      </w:pPr>
    </w:p>
    <w:p w14:paraId="4390F930" w14:textId="0B87BFA0" w:rsidR="007D7ADF" w:rsidRDefault="007D7ADF" w:rsidP="007D7ADF">
      <w:pPr>
        <w:pStyle w:val="Heading1"/>
        <w:rPr>
          <w:lang w:val="en-AU"/>
        </w:rPr>
      </w:pPr>
      <w:r>
        <w:rPr>
          <w:lang w:val="en-AU"/>
        </w:rPr>
        <w:t>13. Process Diagram</w:t>
      </w:r>
    </w:p>
    <w:p w14:paraId="2F131D40" w14:textId="77777777" w:rsidR="007D7ADF" w:rsidRDefault="007D7ADF" w:rsidP="007D7ADF">
      <w:pPr>
        <w:rPr>
          <w:lang w:val="en-AU"/>
        </w:rPr>
      </w:pPr>
    </w:p>
    <w:p w14:paraId="449BBD27" w14:textId="4F6466CA" w:rsidR="007D7ADF" w:rsidRPr="007D7ADF" w:rsidRDefault="007D7ADF" w:rsidP="007D7ADF">
      <w:pPr>
        <w:pStyle w:val="ListParagraph"/>
        <w:numPr>
          <w:ilvl w:val="0"/>
          <w:numId w:val="15"/>
        </w:numPr>
        <w:rPr>
          <w:lang w:val="en-AU"/>
        </w:rPr>
      </w:pPr>
      <w:r w:rsidRPr="007D7ADF">
        <w:rPr>
          <w:b/>
          <w:bCs/>
          <w:lang w:val="en-AU"/>
        </w:rPr>
        <w:t>Student</w:t>
      </w:r>
      <w:r w:rsidRPr="007D7ADF">
        <w:rPr>
          <w:lang w:val="en-AU"/>
        </w:rPr>
        <w:t xml:space="preserve"> searches for a book through the LMS.</w:t>
      </w:r>
    </w:p>
    <w:p w14:paraId="25B44AD3" w14:textId="17088C08" w:rsidR="007D7ADF" w:rsidRPr="007D7ADF" w:rsidRDefault="007D7ADF" w:rsidP="007D7ADF">
      <w:pPr>
        <w:pStyle w:val="ListParagraph"/>
        <w:numPr>
          <w:ilvl w:val="0"/>
          <w:numId w:val="15"/>
        </w:numPr>
        <w:rPr>
          <w:lang w:val="en-AU"/>
        </w:rPr>
      </w:pPr>
      <w:r w:rsidRPr="007D7ADF">
        <w:rPr>
          <w:lang w:val="en-AU"/>
        </w:rPr>
        <w:t xml:space="preserve">The </w:t>
      </w:r>
      <w:r w:rsidRPr="007D7ADF">
        <w:rPr>
          <w:b/>
          <w:bCs/>
          <w:lang w:val="en-AU"/>
        </w:rPr>
        <w:t>LMS</w:t>
      </w:r>
      <w:r w:rsidRPr="007D7ADF">
        <w:rPr>
          <w:lang w:val="en-AU"/>
        </w:rPr>
        <w:t xml:space="preserve"> checks with the </w:t>
      </w:r>
      <w:r w:rsidRPr="007D7ADF">
        <w:rPr>
          <w:b/>
          <w:bCs/>
          <w:lang w:val="en-AU"/>
        </w:rPr>
        <w:t>Inventory System</w:t>
      </w:r>
      <w:r w:rsidRPr="007D7ADF">
        <w:rPr>
          <w:lang w:val="en-AU"/>
        </w:rPr>
        <w:t xml:space="preserve"> to see if the book is available.</w:t>
      </w:r>
    </w:p>
    <w:p w14:paraId="10A74956" w14:textId="660D5C03" w:rsidR="007D7ADF" w:rsidRPr="007D7ADF" w:rsidRDefault="007D7ADF" w:rsidP="007D7ADF">
      <w:pPr>
        <w:pStyle w:val="ListParagraph"/>
        <w:numPr>
          <w:ilvl w:val="0"/>
          <w:numId w:val="15"/>
        </w:numPr>
        <w:rPr>
          <w:lang w:val="en-AU"/>
        </w:rPr>
      </w:pPr>
      <w:r w:rsidRPr="007D7ADF">
        <w:rPr>
          <w:lang w:val="en-AU"/>
        </w:rPr>
        <w:t xml:space="preserve">If the book is available, the student can </w:t>
      </w:r>
      <w:r w:rsidRPr="007D7ADF">
        <w:rPr>
          <w:b/>
          <w:bCs/>
          <w:lang w:val="en-AU"/>
        </w:rPr>
        <w:t>borrow</w:t>
      </w:r>
      <w:r w:rsidRPr="007D7ADF">
        <w:rPr>
          <w:lang w:val="en-AU"/>
        </w:rPr>
        <w:t xml:space="preserve"> the book.</w:t>
      </w:r>
    </w:p>
    <w:p w14:paraId="7CB5230F" w14:textId="4C829AE9" w:rsidR="007D7ADF" w:rsidRPr="007D7ADF" w:rsidRDefault="007D7ADF" w:rsidP="007D7ADF">
      <w:pPr>
        <w:pStyle w:val="ListParagraph"/>
        <w:numPr>
          <w:ilvl w:val="0"/>
          <w:numId w:val="15"/>
        </w:numPr>
        <w:rPr>
          <w:lang w:val="en-AU"/>
        </w:rPr>
      </w:pPr>
      <w:r w:rsidRPr="007D7ADF">
        <w:rPr>
          <w:lang w:val="en-AU"/>
        </w:rPr>
        <w:t xml:space="preserve">The </w:t>
      </w:r>
      <w:r w:rsidRPr="007D7ADF">
        <w:rPr>
          <w:b/>
          <w:bCs/>
          <w:lang w:val="en-AU"/>
        </w:rPr>
        <w:t>Inventory System</w:t>
      </w:r>
      <w:r w:rsidRPr="007D7ADF">
        <w:rPr>
          <w:lang w:val="en-AU"/>
        </w:rPr>
        <w:t xml:space="preserve"> updates the book's status to "checked out", and the </w:t>
      </w:r>
      <w:r w:rsidRPr="007D7ADF">
        <w:rPr>
          <w:b/>
          <w:bCs/>
          <w:lang w:val="en-AU"/>
        </w:rPr>
        <w:t>Library Database</w:t>
      </w:r>
      <w:r w:rsidRPr="007D7ADF">
        <w:rPr>
          <w:lang w:val="en-AU"/>
        </w:rPr>
        <w:t xml:space="preserve"> records the transaction.</w:t>
      </w:r>
    </w:p>
    <w:p w14:paraId="4C0EE6D7" w14:textId="595D4C98" w:rsidR="007D7ADF" w:rsidRPr="007D7ADF" w:rsidRDefault="007D7ADF" w:rsidP="007D7ADF">
      <w:pPr>
        <w:pStyle w:val="ListParagraph"/>
        <w:numPr>
          <w:ilvl w:val="0"/>
          <w:numId w:val="15"/>
        </w:numPr>
        <w:rPr>
          <w:lang w:val="en-AU"/>
        </w:rPr>
      </w:pPr>
      <w:r w:rsidRPr="007D7ADF">
        <w:rPr>
          <w:lang w:val="en-AU"/>
        </w:rPr>
        <w:t xml:space="preserve">When a </w:t>
      </w:r>
      <w:r w:rsidRPr="007D7ADF">
        <w:rPr>
          <w:b/>
          <w:bCs/>
          <w:lang w:val="en-AU"/>
        </w:rPr>
        <w:t>return</w:t>
      </w:r>
      <w:r w:rsidRPr="007D7ADF">
        <w:rPr>
          <w:lang w:val="en-AU"/>
        </w:rPr>
        <w:t xml:space="preserve"> occurs, the process repeats, with the </w:t>
      </w:r>
      <w:r w:rsidRPr="007D7ADF">
        <w:rPr>
          <w:b/>
          <w:bCs/>
          <w:lang w:val="en-AU"/>
        </w:rPr>
        <w:t>Inventory System</w:t>
      </w:r>
      <w:r w:rsidRPr="007D7ADF">
        <w:rPr>
          <w:lang w:val="en-AU"/>
        </w:rPr>
        <w:t xml:space="preserve"> updating the book's status to "available", and the transaction is again recorded in the database.</w:t>
      </w:r>
    </w:p>
    <w:p w14:paraId="72BAB1A0" w14:textId="6DD61EE5" w:rsidR="007D7ADF" w:rsidRPr="007D7ADF" w:rsidRDefault="007D7ADF" w:rsidP="007D7ADF">
      <w:pPr>
        <w:pStyle w:val="ListParagraph"/>
        <w:numPr>
          <w:ilvl w:val="0"/>
          <w:numId w:val="15"/>
        </w:numPr>
        <w:rPr>
          <w:lang w:val="en-AU"/>
        </w:rPr>
      </w:pPr>
      <w:r w:rsidRPr="007D7ADF">
        <w:rPr>
          <w:lang w:val="en-AU"/>
        </w:rPr>
        <w:t xml:space="preserve">For the </w:t>
      </w:r>
      <w:r w:rsidRPr="007D7ADF">
        <w:rPr>
          <w:b/>
          <w:bCs/>
          <w:lang w:val="en-AU"/>
        </w:rPr>
        <w:t>reservation</w:t>
      </w:r>
      <w:r w:rsidRPr="007D7ADF">
        <w:rPr>
          <w:lang w:val="en-AU"/>
        </w:rPr>
        <w:t xml:space="preserve"> process, the LMS updates the reservation information in the </w:t>
      </w:r>
      <w:r w:rsidRPr="007D7ADF">
        <w:rPr>
          <w:b/>
          <w:bCs/>
          <w:lang w:val="en-AU"/>
        </w:rPr>
        <w:t>Library Database</w:t>
      </w:r>
      <w:r w:rsidRPr="007D7ADF">
        <w:rPr>
          <w:lang w:val="en-AU"/>
        </w:rPr>
        <w:t>.</w:t>
      </w:r>
    </w:p>
    <w:p w14:paraId="276CA2CD" w14:textId="395C3C52" w:rsidR="007D7ADF" w:rsidRDefault="007D7ADF" w:rsidP="007D7ADF">
      <w:pPr>
        <w:pStyle w:val="ListParagraph"/>
        <w:numPr>
          <w:ilvl w:val="0"/>
          <w:numId w:val="15"/>
        </w:numPr>
        <w:rPr>
          <w:lang w:val="en-AU"/>
        </w:rPr>
      </w:pPr>
      <w:r w:rsidRPr="007D7ADF">
        <w:rPr>
          <w:b/>
          <w:bCs/>
          <w:lang w:val="en-AU"/>
        </w:rPr>
        <w:t>Librarians</w:t>
      </w:r>
      <w:r w:rsidRPr="007D7ADF">
        <w:rPr>
          <w:lang w:val="en-AU"/>
        </w:rPr>
        <w:t xml:space="preserve"> manage the books, and the </w:t>
      </w:r>
      <w:r w:rsidRPr="007D7ADF">
        <w:rPr>
          <w:b/>
          <w:bCs/>
          <w:lang w:val="en-AU"/>
        </w:rPr>
        <w:t>LMS</w:t>
      </w:r>
      <w:r w:rsidRPr="007D7ADF">
        <w:rPr>
          <w:lang w:val="en-AU"/>
        </w:rPr>
        <w:t xml:space="preserve"> keeps both the </w:t>
      </w:r>
      <w:r w:rsidRPr="007D7ADF">
        <w:rPr>
          <w:b/>
          <w:bCs/>
          <w:lang w:val="en-AU"/>
        </w:rPr>
        <w:t>Inventory System</w:t>
      </w:r>
      <w:r w:rsidRPr="007D7ADF">
        <w:rPr>
          <w:lang w:val="en-AU"/>
        </w:rPr>
        <w:t xml:space="preserve"> and </w:t>
      </w:r>
      <w:r w:rsidRPr="007D7ADF">
        <w:rPr>
          <w:b/>
          <w:bCs/>
          <w:lang w:val="en-AU"/>
        </w:rPr>
        <w:t>Library Database</w:t>
      </w:r>
      <w:r w:rsidRPr="007D7ADF">
        <w:rPr>
          <w:lang w:val="en-AU"/>
        </w:rPr>
        <w:t xml:space="preserve"> up to date.</w:t>
      </w:r>
    </w:p>
    <w:p w14:paraId="08CC4888" w14:textId="77777777" w:rsidR="00337F1C" w:rsidRDefault="00337F1C" w:rsidP="00337F1C">
      <w:pPr>
        <w:pStyle w:val="ListParagraph"/>
        <w:rPr>
          <w:b/>
          <w:bCs/>
          <w:lang w:val="en-AU"/>
        </w:rPr>
      </w:pPr>
    </w:p>
    <w:p w14:paraId="7ADB1808" w14:textId="265A2337" w:rsidR="00EC5DAE" w:rsidRDefault="00E75292" w:rsidP="00E75292">
      <w:pPr>
        <w:pStyle w:val="Heading1"/>
      </w:pPr>
      <w:r>
        <w:t>ERD Diagram:</w:t>
      </w:r>
    </w:p>
    <w:p w14:paraId="3DC216C3" w14:textId="77777777" w:rsidR="00E75292" w:rsidRPr="00E75292" w:rsidRDefault="00E75292" w:rsidP="00E75292">
      <w:pPr>
        <w:rPr>
          <w:b/>
          <w:bCs/>
          <w:lang w:val="en-AU"/>
        </w:rPr>
      </w:pPr>
      <w:r w:rsidRPr="00E75292">
        <w:rPr>
          <w:b/>
          <w:bCs/>
          <w:lang w:val="en-AU"/>
        </w:rPr>
        <w:t>Entities:</w:t>
      </w:r>
    </w:p>
    <w:p w14:paraId="59F0000B" w14:textId="77777777" w:rsidR="00E75292" w:rsidRPr="00E75292" w:rsidRDefault="00E75292" w:rsidP="00E75292">
      <w:pPr>
        <w:numPr>
          <w:ilvl w:val="0"/>
          <w:numId w:val="19"/>
        </w:numPr>
        <w:rPr>
          <w:lang w:val="en-AU"/>
        </w:rPr>
      </w:pPr>
      <w:r w:rsidRPr="00E75292">
        <w:rPr>
          <w:b/>
          <w:bCs/>
          <w:lang w:val="en-AU"/>
        </w:rPr>
        <w:t>Student</w:t>
      </w:r>
      <w:r w:rsidRPr="00E75292">
        <w:rPr>
          <w:lang w:val="en-AU"/>
        </w:rPr>
        <w:t>: Represents students using the library.</w:t>
      </w:r>
    </w:p>
    <w:p w14:paraId="673E9197" w14:textId="77777777" w:rsidR="00E75292" w:rsidRPr="00E75292" w:rsidRDefault="00E75292" w:rsidP="00E75292">
      <w:pPr>
        <w:numPr>
          <w:ilvl w:val="0"/>
          <w:numId w:val="19"/>
        </w:numPr>
        <w:rPr>
          <w:lang w:val="en-AU"/>
        </w:rPr>
      </w:pPr>
      <w:r w:rsidRPr="00E75292">
        <w:rPr>
          <w:b/>
          <w:bCs/>
          <w:lang w:val="en-AU"/>
        </w:rPr>
        <w:t>Book</w:t>
      </w:r>
      <w:r w:rsidRPr="00E75292">
        <w:rPr>
          <w:lang w:val="en-AU"/>
        </w:rPr>
        <w:t>: Represents books in the library.</w:t>
      </w:r>
    </w:p>
    <w:p w14:paraId="666447C3" w14:textId="77777777" w:rsidR="00E75292" w:rsidRPr="00E75292" w:rsidRDefault="00E75292" w:rsidP="00E75292">
      <w:pPr>
        <w:numPr>
          <w:ilvl w:val="0"/>
          <w:numId w:val="19"/>
        </w:numPr>
        <w:rPr>
          <w:lang w:val="en-AU"/>
        </w:rPr>
      </w:pPr>
      <w:r w:rsidRPr="00E75292">
        <w:rPr>
          <w:b/>
          <w:bCs/>
          <w:lang w:val="en-AU"/>
        </w:rPr>
        <w:t>Librarian</w:t>
      </w:r>
      <w:r w:rsidRPr="00E75292">
        <w:rPr>
          <w:lang w:val="en-AU"/>
        </w:rPr>
        <w:t>: Represents library staff managing the system.</w:t>
      </w:r>
    </w:p>
    <w:p w14:paraId="3021F1FC" w14:textId="77777777" w:rsidR="00E75292" w:rsidRPr="00E75292" w:rsidRDefault="00E75292" w:rsidP="00E75292">
      <w:pPr>
        <w:numPr>
          <w:ilvl w:val="0"/>
          <w:numId w:val="19"/>
        </w:numPr>
        <w:rPr>
          <w:lang w:val="en-AU"/>
        </w:rPr>
      </w:pPr>
      <w:r w:rsidRPr="00E75292">
        <w:rPr>
          <w:b/>
          <w:bCs/>
          <w:lang w:val="en-AU"/>
        </w:rPr>
        <w:t>Transaction</w:t>
      </w:r>
      <w:r w:rsidRPr="00E75292">
        <w:rPr>
          <w:lang w:val="en-AU"/>
        </w:rPr>
        <w:t>: Tracks borrowing and returning of books.</w:t>
      </w:r>
    </w:p>
    <w:p w14:paraId="214D2AD6" w14:textId="77777777" w:rsidR="00E75292" w:rsidRPr="00E75292" w:rsidRDefault="00E75292" w:rsidP="00E75292">
      <w:pPr>
        <w:numPr>
          <w:ilvl w:val="0"/>
          <w:numId w:val="19"/>
        </w:numPr>
        <w:rPr>
          <w:lang w:val="en-AU"/>
        </w:rPr>
      </w:pPr>
      <w:r w:rsidRPr="00E75292">
        <w:rPr>
          <w:b/>
          <w:bCs/>
          <w:lang w:val="en-AU"/>
        </w:rPr>
        <w:t>Reservation</w:t>
      </w:r>
      <w:r w:rsidRPr="00E75292">
        <w:rPr>
          <w:lang w:val="en-AU"/>
        </w:rPr>
        <w:t>: Tracks book reservations.</w:t>
      </w:r>
    </w:p>
    <w:p w14:paraId="287128DD" w14:textId="77777777" w:rsidR="00E75292" w:rsidRPr="00E75292" w:rsidRDefault="00E75292" w:rsidP="00E75292">
      <w:pPr>
        <w:numPr>
          <w:ilvl w:val="0"/>
          <w:numId w:val="19"/>
        </w:numPr>
        <w:rPr>
          <w:lang w:val="en-AU"/>
        </w:rPr>
      </w:pPr>
      <w:r w:rsidRPr="00E75292">
        <w:rPr>
          <w:b/>
          <w:bCs/>
          <w:lang w:val="en-AU"/>
        </w:rPr>
        <w:t>Inventory</w:t>
      </w:r>
      <w:r w:rsidRPr="00E75292">
        <w:rPr>
          <w:lang w:val="en-AU"/>
        </w:rPr>
        <w:t>: Tracks the stock of books in the library.</w:t>
      </w:r>
    </w:p>
    <w:p w14:paraId="183966F3" w14:textId="77777777" w:rsidR="00E75292" w:rsidRPr="00E75292" w:rsidRDefault="00E75292" w:rsidP="00E75292">
      <w:pPr>
        <w:rPr>
          <w:b/>
          <w:bCs/>
          <w:lang w:val="en-AU"/>
        </w:rPr>
      </w:pPr>
      <w:r w:rsidRPr="00E75292">
        <w:rPr>
          <w:b/>
          <w:bCs/>
          <w:lang w:val="en-AU"/>
        </w:rPr>
        <w:t>Relationships:</w:t>
      </w:r>
    </w:p>
    <w:p w14:paraId="6D2F48BF" w14:textId="77777777" w:rsidR="00E75292" w:rsidRPr="00E75292" w:rsidRDefault="00E75292" w:rsidP="00E75292">
      <w:pPr>
        <w:numPr>
          <w:ilvl w:val="0"/>
          <w:numId w:val="20"/>
        </w:numPr>
        <w:rPr>
          <w:lang w:val="en-AU"/>
        </w:rPr>
      </w:pPr>
      <w:r w:rsidRPr="00E75292">
        <w:rPr>
          <w:b/>
          <w:bCs/>
          <w:lang w:val="en-AU"/>
        </w:rPr>
        <w:t>Student</w:t>
      </w:r>
      <w:r w:rsidRPr="00E75292">
        <w:rPr>
          <w:lang w:val="en-AU"/>
        </w:rPr>
        <w:t xml:space="preserve"> borrows books (Transaction) and reserves books (Reservation).</w:t>
      </w:r>
    </w:p>
    <w:p w14:paraId="4A06CABC" w14:textId="77777777" w:rsidR="00E75292" w:rsidRPr="00E75292" w:rsidRDefault="00E75292" w:rsidP="00E75292">
      <w:pPr>
        <w:numPr>
          <w:ilvl w:val="0"/>
          <w:numId w:val="20"/>
        </w:numPr>
        <w:rPr>
          <w:lang w:val="en-AU"/>
        </w:rPr>
      </w:pPr>
      <w:r w:rsidRPr="00E75292">
        <w:rPr>
          <w:b/>
          <w:bCs/>
          <w:lang w:val="en-AU"/>
        </w:rPr>
        <w:t>Book</w:t>
      </w:r>
      <w:r w:rsidRPr="00E75292">
        <w:rPr>
          <w:lang w:val="en-AU"/>
        </w:rPr>
        <w:t xml:space="preserve"> is part of transactions and reservations.</w:t>
      </w:r>
    </w:p>
    <w:p w14:paraId="019C782D" w14:textId="77777777" w:rsidR="00E75292" w:rsidRPr="00E75292" w:rsidRDefault="00E75292" w:rsidP="00E75292">
      <w:pPr>
        <w:numPr>
          <w:ilvl w:val="0"/>
          <w:numId w:val="20"/>
        </w:numPr>
        <w:rPr>
          <w:lang w:val="en-AU"/>
        </w:rPr>
      </w:pPr>
      <w:r w:rsidRPr="00E75292">
        <w:rPr>
          <w:b/>
          <w:bCs/>
          <w:lang w:val="en-AU"/>
        </w:rPr>
        <w:lastRenderedPageBreak/>
        <w:t>Librarian</w:t>
      </w:r>
      <w:r w:rsidRPr="00E75292">
        <w:rPr>
          <w:lang w:val="en-AU"/>
        </w:rPr>
        <w:t xml:space="preserve"> manages both books and transactions.</w:t>
      </w:r>
    </w:p>
    <w:p w14:paraId="6ABAFCB5" w14:textId="77777777" w:rsidR="00E75292" w:rsidRPr="00E75292" w:rsidRDefault="00E75292" w:rsidP="00E75292">
      <w:pPr>
        <w:numPr>
          <w:ilvl w:val="0"/>
          <w:numId w:val="20"/>
        </w:numPr>
        <w:rPr>
          <w:lang w:val="en-AU"/>
        </w:rPr>
      </w:pPr>
      <w:r w:rsidRPr="00E75292">
        <w:rPr>
          <w:b/>
          <w:bCs/>
          <w:lang w:val="en-AU"/>
        </w:rPr>
        <w:t>Inventory</w:t>
      </w:r>
      <w:r w:rsidRPr="00E75292">
        <w:rPr>
          <w:lang w:val="en-AU"/>
        </w:rPr>
        <w:t xml:space="preserve"> stores the books and tracks their quantity.</w:t>
      </w:r>
    </w:p>
    <w:p w14:paraId="227DABF6" w14:textId="77777777" w:rsidR="00E75292" w:rsidRPr="00E75292" w:rsidRDefault="00E75292" w:rsidP="00E75292">
      <w:pPr>
        <w:rPr>
          <w:b/>
          <w:bCs/>
          <w:lang w:val="en-AU"/>
        </w:rPr>
      </w:pPr>
      <w:r w:rsidRPr="00E75292">
        <w:rPr>
          <w:b/>
          <w:bCs/>
          <w:lang w:val="en-AU"/>
        </w:rPr>
        <w:t>How to use:</w:t>
      </w:r>
    </w:p>
    <w:p w14:paraId="4A3AB324" w14:textId="77777777" w:rsidR="00E75292" w:rsidRPr="00E75292" w:rsidRDefault="00E75292" w:rsidP="00E75292">
      <w:pPr>
        <w:numPr>
          <w:ilvl w:val="0"/>
          <w:numId w:val="21"/>
        </w:numPr>
        <w:rPr>
          <w:lang w:val="en-AU"/>
        </w:rPr>
      </w:pPr>
      <w:r w:rsidRPr="00E75292">
        <w:rPr>
          <w:lang w:val="en-AU"/>
        </w:rPr>
        <w:t>Copy the above code.</w:t>
      </w:r>
    </w:p>
    <w:p w14:paraId="48F73D73" w14:textId="77777777" w:rsidR="00E75292" w:rsidRPr="00E75292" w:rsidRDefault="00E75292" w:rsidP="00E75292">
      <w:pPr>
        <w:numPr>
          <w:ilvl w:val="0"/>
          <w:numId w:val="21"/>
        </w:numPr>
        <w:rPr>
          <w:lang w:val="en-AU"/>
        </w:rPr>
      </w:pPr>
      <w:r w:rsidRPr="00E75292">
        <w:rPr>
          <w:lang w:val="en-AU"/>
        </w:rPr>
        <w:t xml:space="preserve">Paste it into a </w:t>
      </w:r>
      <w:proofErr w:type="spellStart"/>
      <w:r w:rsidRPr="00E75292">
        <w:rPr>
          <w:lang w:val="en-AU"/>
        </w:rPr>
        <w:t>PlantUML</w:t>
      </w:r>
      <w:proofErr w:type="spellEnd"/>
      <w:r w:rsidRPr="00E75292">
        <w:rPr>
          <w:lang w:val="en-AU"/>
        </w:rPr>
        <w:t xml:space="preserve"> Editor.</w:t>
      </w:r>
    </w:p>
    <w:p w14:paraId="4FFD48A8" w14:textId="77777777" w:rsidR="00E75292" w:rsidRPr="00E75292" w:rsidRDefault="00E75292" w:rsidP="00E75292">
      <w:pPr>
        <w:numPr>
          <w:ilvl w:val="0"/>
          <w:numId w:val="21"/>
        </w:numPr>
        <w:rPr>
          <w:lang w:val="en-AU"/>
        </w:rPr>
      </w:pPr>
      <w:r w:rsidRPr="00E75292">
        <w:rPr>
          <w:lang w:val="en-AU"/>
        </w:rPr>
        <w:t xml:space="preserve">Click </w:t>
      </w:r>
      <w:r w:rsidRPr="00E75292">
        <w:rPr>
          <w:b/>
          <w:bCs/>
          <w:lang w:val="en-AU"/>
        </w:rPr>
        <w:t>"Submit"</w:t>
      </w:r>
      <w:r w:rsidRPr="00E75292">
        <w:rPr>
          <w:lang w:val="en-AU"/>
        </w:rPr>
        <w:t xml:space="preserve"> to generate the </w:t>
      </w:r>
      <w:r w:rsidRPr="00E75292">
        <w:rPr>
          <w:b/>
          <w:bCs/>
          <w:lang w:val="en-AU"/>
        </w:rPr>
        <w:t>ER Diagram</w:t>
      </w:r>
      <w:r w:rsidRPr="00E75292">
        <w:rPr>
          <w:lang w:val="en-AU"/>
        </w:rPr>
        <w:t>.</w:t>
      </w:r>
    </w:p>
    <w:p w14:paraId="42D933BE" w14:textId="385F37A6" w:rsidR="00E75292" w:rsidRDefault="00E75292" w:rsidP="00E75292">
      <w:pPr>
        <w:rPr>
          <w:lang w:val="en-AU"/>
        </w:rPr>
      </w:pPr>
      <w:r w:rsidRPr="00E75292">
        <w:rPr>
          <w:lang w:val="en-AU"/>
        </w:rPr>
        <w:t xml:space="preserve">This diagram illustrates the relationships between key entities in the </w:t>
      </w:r>
      <w:r w:rsidRPr="00E75292">
        <w:rPr>
          <w:b/>
          <w:bCs/>
          <w:lang w:val="en-AU"/>
        </w:rPr>
        <w:t>Library Management System</w:t>
      </w:r>
      <w:r w:rsidRPr="00E75292">
        <w:rPr>
          <w:lang w:val="en-AU"/>
        </w:rPr>
        <w:t xml:space="preserve">. </w:t>
      </w:r>
    </w:p>
    <w:p w14:paraId="28082664" w14:textId="20913926" w:rsidR="00E75292" w:rsidRPr="00E75292" w:rsidRDefault="00E75292" w:rsidP="00E75292">
      <w:pPr>
        <w:rPr>
          <w:lang w:val="en-AU"/>
        </w:rPr>
      </w:pPr>
      <w:r>
        <w:rPr>
          <w:noProof/>
          <w:lang w:val="en-AU"/>
        </w:rPr>
        <w:drawing>
          <wp:inline distT="0" distB="0" distL="0" distR="0" wp14:anchorId="7E4A255E" wp14:editId="0EBC0D7B">
            <wp:extent cx="4343400" cy="3668765"/>
            <wp:effectExtent l="0" t="0" r="0" b="8255"/>
            <wp:docPr id="124625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5801" name="Picture 124625801"/>
                    <pic:cNvPicPr/>
                  </pic:nvPicPr>
                  <pic:blipFill>
                    <a:blip r:embed="rId8"/>
                    <a:stretch>
                      <a:fillRect/>
                    </a:stretch>
                  </pic:blipFill>
                  <pic:spPr>
                    <a:xfrm>
                      <a:off x="0" y="0"/>
                      <a:ext cx="4347868" cy="3672539"/>
                    </a:xfrm>
                    <a:prstGeom prst="rect">
                      <a:avLst/>
                    </a:prstGeom>
                  </pic:spPr>
                </pic:pic>
              </a:graphicData>
            </a:graphic>
          </wp:inline>
        </w:drawing>
      </w:r>
    </w:p>
    <w:p w14:paraId="1536AE64" w14:textId="77777777" w:rsidR="00720452" w:rsidRPr="00720452" w:rsidRDefault="00720452" w:rsidP="00720452">
      <w:pPr>
        <w:pStyle w:val="Heading1"/>
        <w:rPr>
          <w:lang w:val="en-GB"/>
        </w:rPr>
      </w:pPr>
      <w:bookmarkStart w:id="0" w:name="_Toc176969619"/>
      <w:r w:rsidRPr="00720452">
        <w:rPr>
          <w:lang w:val="en-GB"/>
        </w:rPr>
        <w:t>Wireframe or Mock-up Diagram:</w:t>
      </w:r>
      <w:bookmarkEnd w:id="0"/>
    </w:p>
    <w:p w14:paraId="13D1749F" w14:textId="77777777" w:rsidR="00EC5DAE" w:rsidRDefault="00EC5DAE" w:rsidP="00337F1C"/>
    <w:p w14:paraId="0CB3D3ED" w14:textId="3A9BA3B8" w:rsidR="00720452" w:rsidRPr="00720452" w:rsidRDefault="00720452" w:rsidP="00720452">
      <w:pPr>
        <w:rPr>
          <w:lang w:val="en-AU"/>
        </w:rPr>
      </w:pPr>
      <w:r w:rsidRPr="00720452">
        <w:rPr>
          <w:lang w:val="en-AU"/>
        </w:rPr>
        <w:t xml:space="preserve"> </w:t>
      </w:r>
      <w:r w:rsidRPr="00720452">
        <w:rPr>
          <w:b/>
          <w:bCs/>
          <w:lang w:val="en-AU"/>
        </w:rPr>
        <w:t>LMS Dashboard</w:t>
      </w:r>
      <w:r w:rsidRPr="00720452">
        <w:rPr>
          <w:lang w:val="en-AU"/>
        </w:rPr>
        <w:t>:</w:t>
      </w:r>
    </w:p>
    <w:p w14:paraId="69D5E803" w14:textId="77777777" w:rsidR="00720452" w:rsidRPr="00720452" w:rsidRDefault="00720452" w:rsidP="00720452">
      <w:pPr>
        <w:numPr>
          <w:ilvl w:val="0"/>
          <w:numId w:val="22"/>
        </w:numPr>
        <w:rPr>
          <w:lang w:val="en-AU"/>
        </w:rPr>
      </w:pPr>
      <w:r w:rsidRPr="00720452">
        <w:rPr>
          <w:lang w:val="en-AU"/>
        </w:rPr>
        <w:t xml:space="preserve">The main screen contains a </w:t>
      </w:r>
      <w:r w:rsidRPr="00720452">
        <w:rPr>
          <w:b/>
          <w:bCs/>
          <w:lang w:val="en-AU"/>
        </w:rPr>
        <w:t>Header</w:t>
      </w:r>
      <w:r w:rsidRPr="00720452">
        <w:rPr>
          <w:lang w:val="en-AU"/>
        </w:rPr>
        <w:t xml:space="preserve"> ("Library Management System"), a </w:t>
      </w:r>
      <w:r w:rsidRPr="00720452">
        <w:rPr>
          <w:b/>
          <w:bCs/>
          <w:lang w:val="en-AU"/>
        </w:rPr>
        <w:t>Sidebar</w:t>
      </w:r>
      <w:r w:rsidRPr="00720452">
        <w:rPr>
          <w:lang w:val="en-AU"/>
        </w:rPr>
        <w:t xml:space="preserve"> with menu options, the </w:t>
      </w:r>
      <w:r w:rsidRPr="00720452">
        <w:rPr>
          <w:b/>
          <w:bCs/>
          <w:lang w:val="en-AU"/>
        </w:rPr>
        <w:t>Main Content</w:t>
      </w:r>
      <w:r w:rsidRPr="00720452">
        <w:rPr>
          <w:lang w:val="en-AU"/>
        </w:rPr>
        <w:t xml:space="preserve"> area for searching books, and a </w:t>
      </w:r>
      <w:r w:rsidRPr="00720452">
        <w:rPr>
          <w:b/>
          <w:bCs/>
          <w:lang w:val="en-AU"/>
        </w:rPr>
        <w:t>Footer</w:t>
      </w:r>
      <w:r w:rsidRPr="00720452">
        <w:rPr>
          <w:lang w:val="en-AU"/>
        </w:rPr>
        <w:t xml:space="preserve"> with links (Contact, Help).</w:t>
      </w:r>
    </w:p>
    <w:p w14:paraId="4E32AEC7" w14:textId="1BEE43B6" w:rsidR="00720452" w:rsidRPr="00720452" w:rsidRDefault="00720452" w:rsidP="00720452">
      <w:pPr>
        <w:rPr>
          <w:lang w:val="en-AU"/>
        </w:rPr>
      </w:pPr>
      <w:r w:rsidRPr="00720452">
        <w:rPr>
          <w:lang w:val="en-AU"/>
        </w:rPr>
        <w:t xml:space="preserve"> </w:t>
      </w:r>
      <w:r w:rsidRPr="00720452">
        <w:rPr>
          <w:b/>
          <w:bCs/>
          <w:lang w:val="en-AU"/>
        </w:rPr>
        <w:t>Sidebar</w:t>
      </w:r>
      <w:r w:rsidRPr="00720452">
        <w:rPr>
          <w:lang w:val="en-AU"/>
        </w:rPr>
        <w:t>:</w:t>
      </w:r>
    </w:p>
    <w:p w14:paraId="0967F385" w14:textId="77777777" w:rsidR="00720452" w:rsidRPr="00720452" w:rsidRDefault="00720452" w:rsidP="00720452">
      <w:pPr>
        <w:numPr>
          <w:ilvl w:val="0"/>
          <w:numId w:val="23"/>
        </w:numPr>
        <w:rPr>
          <w:lang w:val="en-AU"/>
        </w:rPr>
      </w:pPr>
      <w:r w:rsidRPr="00720452">
        <w:rPr>
          <w:lang w:val="en-AU"/>
        </w:rPr>
        <w:lastRenderedPageBreak/>
        <w:t>Contains menu options such as "Dashboard," "Manage Books," "Manage Users," "Borrowed Books," and "Reserved Books."</w:t>
      </w:r>
    </w:p>
    <w:p w14:paraId="73F5E604" w14:textId="7FE497D7" w:rsidR="00720452" w:rsidRPr="00720452" w:rsidRDefault="00720452" w:rsidP="00720452">
      <w:pPr>
        <w:rPr>
          <w:lang w:val="en-AU"/>
        </w:rPr>
      </w:pPr>
      <w:r w:rsidRPr="00720452">
        <w:rPr>
          <w:lang w:val="en-AU"/>
        </w:rPr>
        <w:t xml:space="preserve">  </w:t>
      </w:r>
      <w:r w:rsidRPr="00720452">
        <w:rPr>
          <w:b/>
          <w:bCs/>
          <w:lang w:val="en-AU"/>
        </w:rPr>
        <w:t>Main Content</w:t>
      </w:r>
      <w:r w:rsidRPr="00720452">
        <w:rPr>
          <w:lang w:val="en-AU"/>
        </w:rPr>
        <w:t>:</w:t>
      </w:r>
    </w:p>
    <w:p w14:paraId="3B862A34" w14:textId="77777777" w:rsidR="00720452" w:rsidRDefault="00720452" w:rsidP="00720452">
      <w:pPr>
        <w:numPr>
          <w:ilvl w:val="0"/>
          <w:numId w:val="24"/>
        </w:numPr>
        <w:rPr>
          <w:lang w:val="en-AU"/>
        </w:rPr>
      </w:pPr>
      <w:r w:rsidRPr="00720452">
        <w:rPr>
          <w:lang w:val="en-AU"/>
        </w:rPr>
        <w:t xml:space="preserve">Includes a </w:t>
      </w:r>
      <w:r w:rsidRPr="00720452">
        <w:rPr>
          <w:b/>
          <w:bCs/>
          <w:lang w:val="en-AU"/>
        </w:rPr>
        <w:t>Search Bar</w:t>
      </w:r>
      <w:r w:rsidRPr="00720452">
        <w:rPr>
          <w:lang w:val="en-AU"/>
        </w:rPr>
        <w:t xml:space="preserve"> and a section for displaying </w:t>
      </w:r>
      <w:r w:rsidRPr="00720452">
        <w:rPr>
          <w:b/>
          <w:bCs/>
          <w:lang w:val="en-AU"/>
        </w:rPr>
        <w:t>Book Results</w:t>
      </w:r>
      <w:r w:rsidRPr="00720452">
        <w:rPr>
          <w:lang w:val="en-AU"/>
        </w:rPr>
        <w:t>.</w:t>
      </w:r>
    </w:p>
    <w:p w14:paraId="084CE98E" w14:textId="25F74D24" w:rsidR="00720452" w:rsidRPr="00720452" w:rsidRDefault="00720452" w:rsidP="00720452">
      <w:pPr>
        <w:ind w:left="720"/>
        <w:rPr>
          <w:lang w:val="en-AU"/>
        </w:rPr>
      </w:pPr>
      <w:r>
        <w:rPr>
          <w:noProof/>
          <w:lang w:val="en-AU"/>
        </w:rPr>
        <w:drawing>
          <wp:inline distT="0" distB="0" distL="0" distR="0" wp14:anchorId="1B5720B1" wp14:editId="31549295">
            <wp:extent cx="5486400" cy="1698625"/>
            <wp:effectExtent l="0" t="0" r="0" b="0"/>
            <wp:docPr id="19655078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07873" name="Picture 3" descr="A screenshot of a computer&#10;&#10;Description automatically generated"/>
                    <pic:cNvPicPr/>
                  </pic:nvPicPr>
                  <pic:blipFill>
                    <a:blip r:embed="rId9"/>
                    <a:stretch>
                      <a:fillRect/>
                    </a:stretch>
                  </pic:blipFill>
                  <pic:spPr>
                    <a:xfrm>
                      <a:off x="0" y="0"/>
                      <a:ext cx="5486400" cy="1698625"/>
                    </a:xfrm>
                    <a:prstGeom prst="rect">
                      <a:avLst/>
                    </a:prstGeom>
                  </pic:spPr>
                </pic:pic>
              </a:graphicData>
            </a:graphic>
          </wp:inline>
        </w:drawing>
      </w:r>
    </w:p>
    <w:p w14:paraId="20384373" w14:textId="77777777" w:rsidR="00EC5DAE" w:rsidRPr="00EC5DAE" w:rsidRDefault="00EC5DAE" w:rsidP="00337F1C"/>
    <w:p w14:paraId="2D2237FF" w14:textId="14793F6C" w:rsidR="007D7ADF" w:rsidRDefault="00083292" w:rsidP="00083292">
      <w:pPr>
        <w:pStyle w:val="Heading1"/>
      </w:pPr>
      <w:r>
        <w:t>State Diagram</w:t>
      </w:r>
    </w:p>
    <w:p w14:paraId="07D344D5" w14:textId="7A0B1A39" w:rsidR="00083292" w:rsidRPr="00083292" w:rsidRDefault="00083292" w:rsidP="00083292">
      <w:pPr>
        <w:rPr>
          <w:lang w:val="en-AU"/>
        </w:rPr>
      </w:pPr>
      <w:r w:rsidRPr="00083292">
        <w:rPr>
          <w:lang w:val="en-AU"/>
        </w:rPr>
        <w:t xml:space="preserve"> </w:t>
      </w:r>
      <w:r w:rsidRPr="00083292">
        <w:rPr>
          <w:b/>
          <w:bCs/>
          <w:lang w:val="en-AU"/>
        </w:rPr>
        <w:t>Available</w:t>
      </w:r>
      <w:r w:rsidRPr="00083292">
        <w:rPr>
          <w:lang w:val="en-AU"/>
        </w:rPr>
        <w:t>: The default state when a book is added to the inventory.</w:t>
      </w:r>
    </w:p>
    <w:p w14:paraId="306ADF84" w14:textId="77777777" w:rsidR="00083292" w:rsidRDefault="00083292" w:rsidP="00083292">
      <w:pPr>
        <w:rPr>
          <w:lang w:val="en-AU"/>
        </w:rPr>
      </w:pPr>
      <w:r w:rsidRPr="00083292">
        <w:rPr>
          <w:b/>
          <w:bCs/>
          <w:lang w:val="en-AU"/>
        </w:rPr>
        <w:t>Borrowed</w:t>
      </w:r>
      <w:r w:rsidRPr="00083292">
        <w:rPr>
          <w:lang w:val="en-AU"/>
        </w:rPr>
        <w:t xml:space="preserve">: When a student borrows a book, it moves from the </w:t>
      </w:r>
      <w:r w:rsidRPr="00083292">
        <w:rPr>
          <w:b/>
          <w:bCs/>
          <w:lang w:val="en-AU"/>
        </w:rPr>
        <w:t>Available</w:t>
      </w:r>
      <w:r w:rsidRPr="00083292">
        <w:rPr>
          <w:lang w:val="en-AU"/>
        </w:rPr>
        <w:t xml:space="preserve"> state to the </w:t>
      </w:r>
      <w:r w:rsidRPr="00083292">
        <w:rPr>
          <w:b/>
          <w:bCs/>
          <w:lang w:val="en-AU"/>
        </w:rPr>
        <w:t>Borrowed</w:t>
      </w:r>
      <w:r w:rsidRPr="00083292">
        <w:rPr>
          <w:lang w:val="en-AU"/>
        </w:rPr>
        <w:t xml:space="preserve"> state.</w:t>
      </w:r>
    </w:p>
    <w:p w14:paraId="728F9CE0" w14:textId="0F0D94E9" w:rsidR="00083292" w:rsidRPr="00083292" w:rsidRDefault="00083292" w:rsidP="00083292">
      <w:pPr>
        <w:rPr>
          <w:lang w:val="en-AU"/>
        </w:rPr>
      </w:pPr>
      <w:r w:rsidRPr="00083292">
        <w:rPr>
          <w:lang w:val="en-AU"/>
        </w:rPr>
        <w:t xml:space="preserve"> </w:t>
      </w:r>
      <w:r w:rsidRPr="00083292">
        <w:rPr>
          <w:b/>
          <w:bCs/>
          <w:lang w:val="en-AU"/>
        </w:rPr>
        <w:t>Returned</w:t>
      </w:r>
      <w:r w:rsidRPr="00083292">
        <w:rPr>
          <w:lang w:val="en-AU"/>
        </w:rPr>
        <w:t xml:space="preserve">: After a student returns the book, it enters the </w:t>
      </w:r>
      <w:r w:rsidRPr="00083292">
        <w:rPr>
          <w:b/>
          <w:bCs/>
          <w:lang w:val="en-AU"/>
        </w:rPr>
        <w:t>Returned</w:t>
      </w:r>
      <w:r w:rsidRPr="00083292">
        <w:rPr>
          <w:lang w:val="en-AU"/>
        </w:rPr>
        <w:t xml:space="preserve"> state.</w:t>
      </w:r>
    </w:p>
    <w:p w14:paraId="320CF7DD" w14:textId="664EA094" w:rsidR="00083292" w:rsidRDefault="00083292" w:rsidP="00083292">
      <w:pPr>
        <w:rPr>
          <w:lang w:val="en-AU"/>
        </w:rPr>
      </w:pPr>
      <w:r w:rsidRPr="00083292">
        <w:rPr>
          <w:b/>
          <w:bCs/>
          <w:lang w:val="en-AU"/>
        </w:rPr>
        <w:t>Reserved</w:t>
      </w:r>
      <w:r w:rsidRPr="00083292">
        <w:rPr>
          <w:lang w:val="en-AU"/>
        </w:rPr>
        <w:t xml:space="preserve">: A book can also be reserved by a student, moving from </w:t>
      </w:r>
      <w:r w:rsidRPr="00083292">
        <w:rPr>
          <w:b/>
          <w:bCs/>
          <w:lang w:val="en-AU"/>
        </w:rPr>
        <w:t>Available</w:t>
      </w:r>
      <w:r w:rsidRPr="00083292">
        <w:rPr>
          <w:lang w:val="en-AU"/>
        </w:rPr>
        <w:t xml:space="preserve"> to </w:t>
      </w:r>
      <w:r w:rsidRPr="00083292">
        <w:rPr>
          <w:b/>
          <w:bCs/>
          <w:lang w:val="en-AU"/>
        </w:rPr>
        <w:t>Reserved</w:t>
      </w:r>
      <w:r w:rsidRPr="00083292">
        <w:rPr>
          <w:lang w:val="en-AU"/>
        </w:rPr>
        <w:t xml:space="preserve">. Once the reservation is </w:t>
      </w:r>
      <w:proofErr w:type="spellStart"/>
      <w:r w:rsidRPr="00083292">
        <w:rPr>
          <w:lang w:val="en-AU"/>
        </w:rPr>
        <w:t>canceled</w:t>
      </w:r>
      <w:proofErr w:type="spellEnd"/>
      <w:r w:rsidRPr="00083292">
        <w:rPr>
          <w:lang w:val="en-AU"/>
        </w:rPr>
        <w:t xml:space="preserve"> or the book is borrowed, the state changes accordingly.</w:t>
      </w:r>
    </w:p>
    <w:p w14:paraId="033F5503" w14:textId="1D444920" w:rsidR="00D543D9" w:rsidRDefault="00D543D9" w:rsidP="00083292">
      <w:r>
        <w:rPr>
          <w:noProof/>
        </w:rPr>
        <w:lastRenderedPageBreak/>
        <w:drawing>
          <wp:inline distT="0" distB="0" distL="0" distR="0" wp14:anchorId="5FB621B2" wp14:editId="181D6034">
            <wp:extent cx="4962525" cy="5133975"/>
            <wp:effectExtent l="0" t="0" r="9525" b="9525"/>
            <wp:docPr id="551714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14671" name="Picture 551714671"/>
                    <pic:cNvPicPr/>
                  </pic:nvPicPr>
                  <pic:blipFill>
                    <a:blip r:embed="rId10"/>
                    <a:stretch>
                      <a:fillRect/>
                    </a:stretch>
                  </pic:blipFill>
                  <pic:spPr>
                    <a:xfrm>
                      <a:off x="0" y="0"/>
                      <a:ext cx="4962525" cy="5133975"/>
                    </a:xfrm>
                    <a:prstGeom prst="rect">
                      <a:avLst/>
                    </a:prstGeom>
                  </pic:spPr>
                </pic:pic>
              </a:graphicData>
            </a:graphic>
          </wp:inline>
        </w:drawing>
      </w:r>
    </w:p>
    <w:p w14:paraId="466E2B06" w14:textId="77777777" w:rsidR="000D3E97" w:rsidRDefault="000D3E97" w:rsidP="00083292"/>
    <w:p w14:paraId="302FDB79" w14:textId="5A8E3301" w:rsidR="000D3E97" w:rsidRDefault="000D3E97" w:rsidP="000D3E97">
      <w:pPr>
        <w:pStyle w:val="Heading1"/>
      </w:pPr>
      <w:r>
        <w:t>Activity Diagram</w:t>
      </w:r>
    </w:p>
    <w:p w14:paraId="7065FCE1" w14:textId="1277FD7B" w:rsidR="000D3E97" w:rsidRPr="000D3E97" w:rsidRDefault="000D3E97" w:rsidP="000D3E97">
      <w:pPr>
        <w:rPr>
          <w:lang w:val="en-AU"/>
        </w:rPr>
      </w:pPr>
      <w:r w:rsidRPr="000D3E97">
        <w:rPr>
          <w:lang w:val="en-AU"/>
        </w:rPr>
        <w:t xml:space="preserve"> </w:t>
      </w:r>
      <w:r w:rsidRPr="000D3E97">
        <w:rPr>
          <w:b/>
          <w:bCs/>
          <w:lang w:val="en-AU"/>
        </w:rPr>
        <w:t>Student searches for a book</w:t>
      </w:r>
      <w:r w:rsidRPr="000D3E97">
        <w:rPr>
          <w:lang w:val="en-AU"/>
        </w:rPr>
        <w:t>: The activity begins when a student searches for a book in the LMS.</w:t>
      </w:r>
    </w:p>
    <w:p w14:paraId="13A329A5" w14:textId="7E7403A3" w:rsidR="000D3E97" w:rsidRPr="000D3E97" w:rsidRDefault="000D3E97" w:rsidP="000D3E97">
      <w:pPr>
        <w:rPr>
          <w:lang w:val="en-AU"/>
        </w:rPr>
      </w:pPr>
      <w:r w:rsidRPr="000D3E97">
        <w:rPr>
          <w:b/>
          <w:bCs/>
          <w:lang w:val="en-AU"/>
        </w:rPr>
        <w:t>Check availability</w:t>
      </w:r>
      <w:r w:rsidRPr="000D3E97">
        <w:rPr>
          <w:lang w:val="en-AU"/>
        </w:rPr>
        <w:t>: The system checks if the book is available.</w:t>
      </w:r>
    </w:p>
    <w:p w14:paraId="7581539D" w14:textId="0A0A0B60" w:rsidR="000D3E97" w:rsidRPr="000D3E97" w:rsidRDefault="000D3E97" w:rsidP="000D3E97">
      <w:pPr>
        <w:rPr>
          <w:lang w:val="en-AU"/>
        </w:rPr>
      </w:pPr>
      <w:r w:rsidRPr="000D3E97">
        <w:rPr>
          <w:b/>
          <w:bCs/>
          <w:lang w:val="en-AU"/>
        </w:rPr>
        <w:t>If available</w:t>
      </w:r>
      <w:r w:rsidRPr="000D3E97">
        <w:rPr>
          <w:lang w:val="en-AU"/>
        </w:rPr>
        <w:t>: If the book is available, the LMS displays the book, processes the borrow request, updates the inventory, and records the transaction.</w:t>
      </w:r>
    </w:p>
    <w:p w14:paraId="7D71A278" w14:textId="203383A5" w:rsidR="000D3E97" w:rsidRPr="000D3E97" w:rsidRDefault="000D3E97" w:rsidP="000D3E97">
      <w:pPr>
        <w:rPr>
          <w:lang w:val="en-AU"/>
        </w:rPr>
      </w:pPr>
      <w:r w:rsidRPr="000D3E97">
        <w:rPr>
          <w:b/>
          <w:bCs/>
          <w:lang w:val="en-AU"/>
        </w:rPr>
        <w:t>If not available</w:t>
      </w:r>
      <w:r w:rsidRPr="000D3E97">
        <w:rPr>
          <w:lang w:val="en-AU"/>
        </w:rPr>
        <w:t>: If the book is not available, the system informs the student, and the student can place a reservation. The reservation is then recorded in the database.</w:t>
      </w:r>
    </w:p>
    <w:p w14:paraId="72542725" w14:textId="407B865A" w:rsidR="000D3E97" w:rsidRDefault="000D3E97" w:rsidP="000D3E97">
      <w:pPr>
        <w:rPr>
          <w:lang w:val="en-AU"/>
        </w:rPr>
      </w:pPr>
      <w:r w:rsidRPr="000D3E97">
        <w:rPr>
          <w:b/>
          <w:bCs/>
          <w:lang w:val="en-AU"/>
        </w:rPr>
        <w:t>Send confirmation</w:t>
      </w:r>
      <w:r w:rsidRPr="000D3E97">
        <w:rPr>
          <w:lang w:val="en-AU"/>
        </w:rPr>
        <w:t>: After the process, a confirmation is sent to the student.</w:t>
      </w:r>
    </w:p>
    <w:p w14:paraId="26E58A06" w14:textId="6F181D76" w:rsidR="000D3E97" w:rsidRPr="000D3E97" w:rsidRDefault="000D3E97" w:rsidP="000D3E97">
      <w:r>
        <w:rPr>
          <w:noProof/>
        </w:rPr>
        <w:lastRenderedPageBreak/>
        <w:drawing>
          <wp:inline distT="0" distB="0" distL="0" distR="0" wp14:anchorId="0B2F3500" wp14:editId="56115F6B">
            <wp:extent cx="4791075" cy="4981575"/>
            <wp:effectExtent l="0" t="0" r="9525" b="9525"/>
            <wp:docPr id="523174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4862" name="Picture 523174862"/>
                    <pic:cNvPicPr/>
                  </pic:nvPicPr>
                  <pic:blipFill>
                    <a:blip r:embed="rId11"/>
                    <a:stretch>
                      <a:fillRect/>
                    </a:stretch>
                  </pic:blipFill>
                  <pic:spPr>
                    <a:xfrm>
                      <a:off x="0" y="0"/>
                      <a:ext cx="4791075" cy="4981575"/>
                    </a:xfrm>
                    <a:prstGeom prst="rect">
                      <a:avLst/>
                    </a:prstGeom>
                  </pic:spPr>
                </pic:pic>
              </a:graphicData>
            </a:graphic>
          </wp:inline>
        </w:drawing>
      </w:r>
    </w:p>
    <w:p w14:paraId="1CBA13C0" w14:textId="77777777" w:rsidR="000D3E97" w:rsidRPr="00083292" w:rsidRDefault="000D3E97" w:rsidP="00083292"/>
    <w:p w14:paraId="54EA00C3" w14:textId="77777777" w:rsidR="00941DBD" w:rsidRDefault="00000000">
      <w:pPr>
        <w:pStyle w:val="Heading1"/>
      </w:pPr>
      <w:r>
        <w:t>12. Conclusion</w:t>
      </w:r>
    </w:p>
    <w:p w14:paraId="302C11C8" w14:textId="77777777" w:rsidR="00941DBD" w:rsidRDefault="00000000">
      <w:r>
        <w:t>The Library Management System aims to streamline library operations, improve user satisfaction, and ensure better management of library resources through automation and efficiency.</w:t>
      </w:r>
    </w:p>
    <w:sectPr w:rsidR="00941D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12E01"/>
    <w:multiLevelType w:val="multilevel"/>
    <w:tmpl w:val="281E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71E45"/>
    <w:multiLevelType w:val="multilevel"/>
    <w:tmpl w:val="C28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37DFF"/>
    <w:multiLevelType w:val="multilevel"/>
    <w:tmpl w:val="C93C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44EC7"/>
    <w:multiLevelType w:val="hybridMultilevel"/>
    <w:tmpl w:val="D4A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E1630A"/>
    <w:multiLevelType w:val="multilevel"/>
    <w:tmpl w:val="652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F06C0"/>
    <w:multiLevelType w:val="multilevel"/>
    <w:tmpl w:val="2528F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F3900"/>
    <w:multiLevelType w:val="multilevel"/>
    <w:tmpl w:val="03EC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E64C3"/>
    <w:multiLevelType w:val="multilevel"/>
    <w:tmpl w:val="B9F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F07DF"/>
    <w:multiLevelType w:val="multilevel"/>
    <w:tmpl w:val="3AF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72C62"/>
    <w:multiLevelType w:val="multilevel"/>
    <w:tmpl w:val="BA2A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0427E"/>
    <w:multiLevelType w:val="multilevel"/>
    <w:tmpl w:val="621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E3AA8"/>
    <w:multiLevelType w:val="multilevel"/>
    <w:tmpl w:val="F3B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376AD"/>
    <w:multiLevelType w:val="multilevel"/>
    <w:tmpl w:val="5F88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32486"/>
    <w:multiLevelType w:val="multilevel"/>
    <w:tmpl w:val="C294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214AB"/>
    <w:multiLevelType w:val="multilevel"/>
    <w:tmpl w:val="2642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481966">
    <w:abstractNumId w:val="8"/>
  </w:num>
  <w:num w:numId="2" w16cid:durableId="1107964576">
    <w:abstractNumId w:val="6"/>
  </w:num>
  <w:num w:numId="3" w16cid:durableId="810829957">
    <w:abstractNumId w:val="5"/>
  </w:num>
  <w:num w:numId="4" w16cid:durableId="1734889869">
    <w:abstractNumId w:val="4"/>
  </w:num>
  <w:num w:numId="5" w16cid:durableId="712577453">
    <w:abstractNumId w:val="7"/>
  </w:num>
  <w:num w:numId="6" w16cid:durableId="675764949">
    <w:abstractNumId w:val="3"/>
  </w:num>
  <w:num w:numId="7" w16cid:durableId="1679115071">
    <w:abstractNumId w:val="2"/>
  </w:num>
  <w:num w:numId="8" w16cid:durableId="834876401">
    <w:abstractNumId w:val="1"/>
  </w:num>
  <w:num w:numId="9" w16cid:durableId="195973110">
    <w:abstractNumId w:val="0"/>
  </w:num>
  <w:num w:numId="10" w16cid:durableId="959872868">
    <w:abstractNumId w:val="14"/>
  </w:num>
  <w:num w:numId="11" w16cid:durableId="837696004">
    <w:abstractNumId w:val="21"/>
  </w:num>
  <w:num w:numId="12" w16cid:durableId="2107917552">
    <w:abstractNumId w:val="18"/>
  </w:num>
  <w:num w:numId="13" w16cid:durableId="1336375392">
    <w:abstractNumId w:val="22"/>
  </w:num>
  <w:num w:numId="14" w16cid:durableId="1435204326">
    <w:abstractNumId w:val="13"/>
  </w:num>
  <w:num w:numId="15" w16cid:durableId="1958100587">
    <w:abstractNumId w:val="19"/>
  </w:num>
  <w:num w:numId="16" w16cid:durableId="1009869000">
    <w:abstractNumId w:val="12"/>
  </w:num>
  <w:num w:numId="17" w16cid:durableId="522597594">
    <w:abstractNumId w:val="20"/>
  </w:num>
  <w:num w:numId="18" w16cid:durableId="1234661378">
    <w:abstractNumId w:val="15"/>
  </w:num>
  <w:num w:numId="19" w16cid:durableId="508830973">
    <w:abstractNumId w:val="16"/>
  </w:num>
  <w:num w:numId="20" w16cid:durableId="1261379362">
    <w:abstractNumId w:val="11"/>
  </w:num>
  <w:num w:numId="21" w16cid:durableId="40055600">
    <w:abstractNumId w:val="9"/>
  </w:num>
  <w:num w:numId="22" w16cid:durableId="1722435928">
    <w:abstractNumId w:val="17"/>
  </w:num>
  <w:num w:numId="23" w16cid:durableId="1291788093">
    <w:abstractNumId w:val="23"/>
  </w:num>
  <w:num w:numId="24" w16cid:durableId="1605992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292"/>
    <w:rsid w:val="000D3E97"/>
    <w:rsid w:val="0015074B"/>
    <w:rsid w:val="0029639D"/>
    <w:rsid w:val="00326F90"/>
    <w:rsid w:val="00337F1C"/>
    <w:rsid w:val="003A3D35"/>
    <w:rsid w:val="004A7A6E"/>
    <w:rsid w:val="00610CAA"/>
    <w:rsid w:val="006C7FF6"/>
    <w:rsid w:val="006F5ADA"/>
    <w:rsid w:val="00720452"/>
    <w:rsid w:val="007D7ADF"/>
    <w:rsid w:val="00823ABC"/>
    <w:rsid w:val="00874574"/>
    <w:rsid w:val="008E7A70"/>
    <w:rsid w:val="00941DBD"/>
    <w:rsid w:val="009A16C9"/>
    <w:rsid w:val="00AA1D8D"/>
    <w:rsid w:val="00B20196"/>
    <w:rsid w:val="00B47730"/>
    <w:rsid w:val="00C367E0"/>
    <w:rsid w:val="00CB0664"/>
    <w:rsid w:val="00D543D9"/>
    <w:rsid w:val="00D93DD5"/>
    <w:rsid w:val="00E51D3F"/>
    <w:rsid w:val="00E75292"/>
    <w:rsid w:val="00EC5D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77C691"/>
  <w14:defaultImageDpi w14:val="300"/>
  <w15:docId w15:val="{061341E6-0FDD-46EF-AF5C-B37BA22F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8219">
      <w:bodyDiv w:val="1"/>
      <w:marLeft w:val="0"/>
      <w:marRight w:val="0"/>
      <w:marTop w:val="0"/>
      <w:marBottom w:val="0"/>
      <w:divBdr>
        <w:top w:val="none" w:sz="0" w:space="0" w:color="auto"/>
        <w:left w:val="none" w:sz="0" w:space="0" w:color="auto"/>
        <w:bottom w:val="none" w:sz="0" w:space="0" w:color="auto"/>
        <w:right w:val="none" w:sz="0" w:space="0" w:color="auto"/>
      </w:divBdr>
    </w:div>
    <w:div w:id="55250476">
      <w:bodyDiv w:val="1"/>
      <w:marLeft w:val="0"/>
      <w:marRight w:val="0"/>
      <w:marTop w:val="0"/>
      <w:marBottom w:val="0"/>
      <w:divBdr>
        <w:top w:val="none" w:sz="0" w:space="0" w:color="auto"/>
        <w:left w:val="none" w:sz="0" w:space="0" w:color="auto"/>
        <w:bottom w:val="none" w:sz="0" w:space="0" w:color="auto"/>
        <w:right w:val="none" w:sz="0" w:space="0" w:color="auto"/>
      </w:divBdr>
    </w:div>
    <w:div w:id="99229076">
      <w:bodyDiv w:val="1"/>
      <w:marLeft w:val="0"/>
      <w:marRight w:val="0"/>
      <w:marTop w:val="0"/>
      <w:marBottom w:val="0"/>
      <w:divBdr>
        <w:top w:val="none" w:sz="0" w:space="0" w:color="auto"/>
        <w:left w:val="none" w:sz="0" w:space="0" w:color="auto"/>
        <w:bottom w:val="none" w:sz="0" w:space="0" w:color="auto"/>
        <w:right w:val="none" w:sz="0" w:space="0" w:color="auto"/>
      </w:divBdr>
    </w:div>
    <w:div w:id="224221976">
      <w:bodyDiv w:val="1"/>
      <w:marLeft w:val="0"/>
      <w:marRight w:val="0"/>
      <w:marTop w:val="0"/>
      <w:marBottom w:val="0"/>
      <w:divBdr>
        <w:top w:val="none" w:sz="0" w:space="0" w:color="auto"/>
        <w:left w:val="none" w:sz="0" w:space="0" w:color="auto"/>
        <w:bottom w:val="none" w:sz="0" w:space="0" w:color="auto"/>
        <w:right w:val="none" w:sz="0" w:space="0" w:color="auto"/>
      </w:divBdr>
    </w:div>
    <w:div w:id="351344836">
      <w:bodyDiv w:val="1"/>
      <w:marLeft w:val="0"/>
      <w:marRight w:val="0"/>
      <w:marTop w:val="0"/>
      <w:marBottom w:val="0"/>
      <w:divBdr>
        <w:top w:val="none" w:sz="0" w:space="0" w:color="auto"/>
        <w:left w:val="none" w:sz="0" w:space="0" w:color="auto"/>
        <w:bottom w:val="none" w:sz="0" w:space="0" w:color="auto"/>
        <w:right w:val="none" w:sz="0" w:space="0" w:color="auto"/>
      </w:divBdr>
    </w:div>
    <w:div w:id="501553920">
      <w:bodyDiv w:val="1"/>
      <w:marLeft w:val="0"/>
      <w:marRight w:val="0"/>
      <w:marTop w:val="0"/>
      <w:marBottom w:val="0"/>
      <w:divBdr>
        <w:top w:val="none" w:sz="0" w:space="0" w:color="auto"/>
        <w:left w:val="none" w:sz="0" w:space="0" w:color="auto"/>
        <w:bottom w:val="none" w:sz="0" w:space="0" w:color="auto"/>
        <w:right w:val="none" w:sz="0" w:space="0" w:color="auto"/>
      </w:divBdr>
    </w:div>
    <w:div w:id="556866490">
      <w:bodyDiv w:val="1"/>
      <w:marLeft w:val="0"/>
      <w:marRight w:val="0"/>
      <w:marTop w:val="0"/>
      <w:marBottom w:val="0"/>
      <w:divBdr>
        <w:top w:val="none" w:sz="0" w:space="0" w:color="auto"/>
        <w:left w:val="none" w:sz="0" w:space="0" w:color="auto"/>
        <w:bottom w:val="none" w:sz="0" w:space="0" w:color="auto"/>
        <w:right w:val="none" w:sz="0" w:space="0" w:color="auto"/>
      </w:divBdr>
    </w:div>
    <w:div w:id="576087493">
      <w:bodyDiv w:val="1"/>
      <w:marLeft w:val="0"/>
      <w:marRight w:val="0"/>
      <w:marTop w:val="0"/>
      <w:marBottom w:val="0"/>
      <w:divBdr>
        <w:top w:val="none" w:sz="0" w:space="0" w:color="auto"/>
        <w:left w:val="none" w:sz="0" w:space="0" w:color="auto"/>
        <w:bottom w:val="none" w:sz="0" w:space="0" w:color="auto"/>
        <w:right w:val="none" w:sz="0" w:space="0" w:color="auto"/>
      </w:divBdr>
    </w:div>
    <w:div w:id="659652468">
      <w:bodyDiv w:val="1"/>
      <w:marLeft w:val="0"/>
      <w:marRight w:val="0"/>
      <w:marTop w:val="0"/>
      <w:marBottom w:val="0"/>
      <w:divBdr>
        <w:top w:val="none" w:sz="0" w:space="0" w:color="auto"/>
        <w:left w:val="none" w:sz="0" w:space="0" w:color="auto"/>
        <w:bottom w:val="none" w:sz="0" w:space="0" w:color="auto"/>
        <w:right w:val="none" w:sz="0" w:space="0" w:color="auto"/>
      </w:divBdr>
    </w:div>
    <w:div w:id="671756196">
      <w:bodyDiv w:val="1"/>
      <w:marLeft w:val="0"/>
      <w:marRight w:val="0"/>
      <w:marTop w:val="0"/>
      <w:marBottom w:val="0"/>
      <w:divBdr>
        <w:top w:val="none" w:sz="0" w:space="0" w:color="auto"/>
        <w:left w:val="none" w:sz="0" w:space="0" w:color="auto"/>
        <w:bottom w:val="none" w:sz="0" w:space="0" w:color="auto"/>
        <w:right w:val="none" w:sz="0" w:space="0" w:color="auto"/>
      </w:divBdr>
    </w:div>
    <w:div w:id="681861354">
      <w:bodyDiv w:val="1"/>
      <w:marLeft w:val="0"/>
      <w:marRight w:val="0"/>
      <w:marTop w:val="0"/>
      <w:marBottom w:val="0"/>
      <w:divBdr>
        <w:top w:val="none" w:sz="0" w:space="0" w:color="auto"/>
        <w:left w:val="none" w:sz="0" w:space="0" w:color="auto"/>
        <w:bottom w:val="none" w:sz="0" w:space="0" w:color="auto"/>
        <w:right w:val="none" w:sz="0" w:space="0" w:color="auto"/>
      </w:divBdr>
    </w:div>
    <w:div w:id="762531812">
      <w:bodyDiv w:val="1"/>
      <w:marLeft w:val="0"/>
      <w:marRight w:val="0"/>
      <w:marTop w:val="0"/>
      <w:marBottom w:val="0"/>
      <w:divBdr>
        <w:top w:val="none" w:sz="0" w:space="0" w:color="auto"/>
        <w:left w:val="none" w:sz="0" w:space="0" w:color="auto"/>
        <w:bottom w:val="none" w:sz="0" w:space="0" w:color="auto"/>
        <w:right w:val="none" w:sz="0" w:space="0" w:color="auto"/>
      </w:divBdr>
    </w:div>
    <w:div w:id="942372831">
      <w:bodyDiv w:val="1"/>
      <w:marLeft w:val="0"/>
      <w:marRight w:val="0"/>
      <w:marTop w:val="0"/>
      <w:marBottom w:val="0"/>
      <w:divBdr>
        <w:top w:val="none" w:sz="0" w:space="0" w:color="auto"/>
        <w:left w:val="none" w:sz="0" w:space="0" w:color="auto"/>
        <w:bottom w:val="none" w:sz="0" w:space="0" w:color="auto"/>
        <w:right w:val="none" w:sz="0" w:space="0" w:color="auto"/>
      </w:divBdr>
    </w:div>
    <w:div w:id="1089038398">
      <w:bodyDiv w:val="1"/>
      <w:marLeft w:val="0"/>
      <w:marRight w:val="0"/>
      <w:marTop w:val="0"/>
      <w:marBottom w:val="0"/>
      <w:divBdr>
        <w:top w:val="none" w:sz="0" w:space="0" w:color="auto"/>
        <w:left w:val="none" w:sz="0" w:space="0" w:color="auto"/>
        <w:bottom w:val="none" w:sz="0" w:space="0" w:color="auto"/>
        <w:right w:val="none" w:sz="0" w:space="0" w:color="auto"/>
      </w:divBdr>
    </w:div>
    <w:div w:id="1176530065">
      <w:bodyDiv w:val="1"/>
      <w:marLeft w:val="0"/>
      <w:marRight w:val="0"/>
      <w:marTop w:val="0"/>
      <w:marBottom w:val="0"/>
      <w:divBdr>
        <w:top w:val="none" w:sz="0" w:space="0" w:color="auto"/>
        <w:left w:val="none" w:sz="0" w:space="0" w:color="auto"/>
        <w:bottom w:val="none" w:sz="0" w:space="0" w:color="auto"/>
        <w:right w:val="none" w:sz="0" w:space="0" w:color="auto"/>
      </w:divBdr>
    </w:div>
    <w:div w:id="1193615595">
      <w:bodyDiv w:val="1"/>
      <w:marLeft w:val="0"/>
      <w:marRight w:val="0"/>
      <w:marTop w:val="0"/>
      <w:marBottom w:val="0"/>
      <w:divBdr>
        <w:top w:val="none" w:sz="0" w:space="0" w:color="auto"/>
        <w:left w:val="none" w:sz="0" w:space="0" w:color="auto"/>
        <w:bottom w:val="none" w:sz="0" w:space="0" w:color="auto"/>
        <w:right w:val="none" w:sz="0" w:space="0" w:color="auto"/>
      </w:divBdr>
    </w:div>
    <w:div w:id="1225986426">
      <w:bodyDiv w:val="1"/>
      <w:marLeft w:val="0"/>
      <w:marRight w:val="0"/>
      <w:marTop w:val="0"/>
      <w:marBottom w:val="0"/>
      <w:divBdr>
        <w:top w:val="none" w:sz="0" w:space="0" w:color="auto"/>
        <w:left w:val="none" w:sz="0" w:space="0" w:color="auto"/>
        <w:bottom w:val="none" w:sz="0" w:space="0" w:color="auto"/>
        <w:right w:val="none" w:sz="0" w:space="0" w:color="auto"/>
      </w:divBdr>
    </w:div>
    <w:div w:id="1307079365">
      <w:bodyDiv w:val="1"/>
      <w:marLeft w:val="0"/>
      <w:marRight w:val="0"/>
      <w:marTop w:val="0"/>
      <w:marBottom w:val="0"/>
      <w:divBdr>
        <w:top w:val="none" w:sz="0" w:space="0" w:color="auto"/>
        <w:left w:val="none" w:sz="0" w:space="0" w:color="auto"/>
        <w:bottom w:val="none" w:sz="0" w:space="0" w:color="auto"/>
        <w:right w:val="none" w:sz="0" w:space="0" w:color="auto"/>
      </w:divBdr>
    </w:div>
    <w:div w:id="1380979908">
      <w:bodyDiv w:val="1"/>
      <w:marLeft w:val="0"/>
      <w:marRight w:val="0"/>
      <w:marTop w:val="0"/>
      <w:marBottom w:val="0"/>
      <w:divBdr>
        <w:top w:val="none" w:sz="0" w:space="0" w:color="auto"/>
        <w:left w:val="none" w:sz="0" w:space="0" w:color="auto"/>
        <w:bottom w:val="none" w:sz="0" w:space="0" w:color="auto"/>
        <w:right w:val="none" w:sz="0" w:space="0" w:color="auto"/>
      </w:divBdr>
    </w:div>
    <w:div w:id="1439570435">
      <w:bodyDiv w:val="1"/>
      <w:marLeft w:val="0"/>
      <w:marRight w:val="0"/>
      <w:marTop w:val="0"/>
      <w:marBottom w:val="0"/>
      <w:divBdr>
        <w:top w:val="none" w:sz="0" w:space="0" w:color="auto"/>
        <w:left w:val="none" w:sz="0" w:space="0" w:color="auto"/>
        <w:bottom w:val="none" w:sz="0" w:space="0" w:color="auto"/>
        <w:right w:val="none" w:sz="0" w:space="0" w:color="auto"/>
      </w:divBdr>
    </w:div>
    <w:div w:id="1492404085">
      <w:bodyDiv w:val="1"/>
      <w:marLeft w:val="0"/>
      <w:marRight w:val="0"/>
      <w:marTop w:val="0"/>
      <w:marBottom w:val="0"/>
      <w:divBdr>
        <w:top w:val="none" w:sz="0" w:space="0" w:color="auto"/>
        <w:left w:val="none" w:sz="0" w:space="0" w:color="auto"/>
        <w:bottom w:val="none" w:sz="0" w:space="0" w:color="auto"/>
        <w:right w:val="none" w:sz="0" w:space="0" w:color="auto"/>
      </w:divBdr>
    </w:div>
    <w:div w:id="1586106039">
      <w:bodyDiv w:val="1"/>
      <w:marLeft w:val="0"/>
      <w:marRight w:val="0"/>
      <w:marTop w:val="0"/>
      <w:marBottom w:val="0"/>
      <w:divBdr>
        <w:top w:val="none" w:sz="0" w:space="0" w:color="auto"/>
        <w:left w:val="none" w:sz="0" w:space="0" w:color="auto"/>
        <w:bottom w:val="none" w:sz="0" w:space="0" w:color="auto"/>
        <w:right w:val="none" w:sz="0" w:space="0" w:color="auto"/>
      </w:divBdr>
    </w:div>
    <w:div w:id="1685279118">
      <w:bodyDiv w:val="1"/>
      <w:marLeft w:val="0"/>
      <w:marRight w:val="0"/>
      <w:marTop w:val="0"/>
      <w:marBottom w:val="0"/>
      <w:divBdr>
        <w:top w:val="none" w:sz="0" w:space="0" w:color="auto"/>
        <w:left w:val="none" w:sz="0" w:space="0" w:color="auto"/>
        <w:bottom w:val="none" w:sz="0" w:space="0" w:color="auto"/>
        <w:right w:val="none" w:sz="0" w:space="0" w:color="auto"/>
      </w:divBdr>
    </w:div>
    <w:div w:id="1890725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1070</Words>
  <Characters>6080</Characters>
  <Application>Microsoft Office Word</Application>
  <DocSecurity>0</DocSecurity>
  <Lines>152</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Neelam Sharma</cp:lastModifiedBy>
  <cp:revision>10</cp:revision>
  <dcterms:created xsi:type="dcterms:W3CDTF">2013-12-23T23:15:00Z</dcterms:created>
  <dcterms:modified xsi:type="dcterms:W3CDTF">2024-09-17T07:26:00Z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c6b0c6dadcd99ec5d6533c315805e9d4d072b859c0dbfcc22cdbe0452562ae34</vt:lpwstr>
  </property>
</Properties>
</file>